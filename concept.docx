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492B12">
      <w:pPr>
        <w:pStyle w:val="4"/>
        <w:widowControl w:val="0"/>
        <w:jc w:val="center"/>
      </w:pPr>
      <w:bookmarkStart w:id="0" w:name="_top"/>
      <w:bookmarkEnd w:id="0"/>
      <w:r>
        <w:drawing>
          <wp:inline distT="0" distB="0" distL="114300" distR="114300">
            <wp:extent cx="4867275" cy="436245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F394">
      <w:pPr>
        <w:pStyle w:val="4"/>
        <w:widowControl w:val="0"/>
      </w:pPr>
    </w:p>
    <w:p w14:paraId="73D8584F">
      <w:pPr>
        <w:pStyle w:val="4"/>
        <w:widowControl w:val="0"/>
        <w:spacing w:line="240" w:lineRule="auto"/>
        <w:jc w:val="center"/>
        <w:rPr>
          <w:rFonts w:hint="eastAsia" w:ascii="맑은 고딕" w:hAnsi="맑은 고딕" w:eastAsia="맑은 고딕" w:cs="맑은 고딕"/>
          <w:b/>
          <w:bCs/>
          <w:sz w:val="96"/>
          <w:szCs w:val="144"/>
          <w:lang w:val="en-US" w:eastAsia="ko-KR"/>
        </w:rPr>
      </w:pPr>
      <w:r>
        <w:rPr>
          <w:rFonts w:hint="eastAsia" w:ascii="맑은 고딕" w:hAnsi="맑은 고딕" w:eastAsia="맑은 고딕" w:cs="맑은 고딕"/>
          <w:b/>
          <w:bCs/>
          <w:sz w:val="96"/>
          <w:szCs w:val="144"/>
          <w:lang w:eastAsia="ko-KR"/>
        </w:rPr>
        <w:t>너</w:t>
      </w:r>
      <w:r>
        <w:rPr>
          <w:rFonts w:hint="eastAsia" w:ascii="맑은 고딕" w:hAnsi="맑은 고딕" w:eastAsia="맑은 고딕" w:cs="맑은 고딕"/>
          <w:b/>
          <w:bCs/>
          <w:sz w:val="96"/>
          <w:szCs w:val="144"/>
          <w:lang w:val="en-US" w:eastAsia="ko-KR"/>
        </w:rPr>
        <w:t xml:space="preserve"> 누구야?</w:t>
      </w:r>
    </w:p>
    <w:p w14:paraId="388D91D3">
      <w:pPr>
        <w:pStyle w:val="4"/>
        <w:widowControl w:val="0"/>
        <w:jc w:val="center"/>
        <w:rPr>
          <w:rFonts w:hint="default"/>
          <w:b/>
          <w:bCs/>
          <w:sz w:val="36"/>
          <w:szCs w:val="44"/>
          <w:lang w:val="en-US" w:eastAsia="ko-KR"/>
        </w:rPr>
      </w:pPr>
      <w:r>
        <w:rPr>
          <w:rFonts w:hint="eastAsia"/>
          <w:b/>
          <w:bCs/>
          <w:sz w:val="36"/>
          <w:szCs w:val="44"/>
          <w:lang w:val="en-US" w:eastAsia="ko-KR"/>
        </w:rPr>
        <w:t>연락처 관리 앱</w:t>
      </w:r>
    </w:p>
    <w:p w14:paraId="489E8175">
      <w:pPr>
        <w:pStyle w:val="4"/>
        <w:widowControl w:val="0"/>
        <w:rPr>
          <w:rFonts w:hint="eastAsia"/>
          <w:sz w:val="44"/>
          <w:szCs w:val="52"/>
          <w:lang w:val="en-US" w:eastAsia="ko-KR"/>
        </w:rPr>
      </w:pPr>
    </w:p>
    <w:p w14:paraId="4EADE3D8">
      <w:pPr>
        <w:pStyle w:val="4"/>
        <w:widowControl w:val="0"/>
        <w:rPr>
          <w:rFonts w:hint="default" w:eastAsia="함초롬바탕"/>
          <w:sz w:val="44"/>
          <w:szCs w:val="52"/>
          <w:lang w:val="en-US" w:eastAsia="ko-KR"/>
        </w:rPr>
      </w:pPr>
      <w:r>
        <w:rPr>
          <w:rFonts w:hint="eastAsia"/>
          <w:sz w:val="44"/>
          <w:szCs w:val="52"/>
          <w:lang w:val="en-US" w:eastAsia="ko-KR"/>
        </w:rPr>
        <w:t>22112045 김형섭</w:t>
      </w:r>
    </w:p>
    <w:p w14:paraId="5E2EA143">
      <w:r>
        <w:br w:type="page"/>
      </w:r>
    </w:p>
    <w:p w14:paraId="6544C129">
      <w:pPr>
        <w:pStyle w:val="4"/>
        <w:widowControl w:val="0"/>
      </w:pPr>
    </w:p>
    <w:p w14:paraId="791602C6">
      <w:pPr>
        <w:pStyle w:val="4"/>
        <w:widowControl w:val="0"/>
        <w:wordWrap/>
        <w:jc w:val="center"/>
      </w:pPr>
      <w:r>
        <w:rPr>
          <w:rFonts w:ascii="Arial Unicode MS"/>
          <w:sz w:val="32"/>
        </w:rPr>
        <w:t>[ Revision history ]</w:t>
      </w:r>
    </w:p>
    <w:p w14:paraId="1C25B382">
      <w:pPr>
        <w:pStyle w:val="4"/>
        <w:widowControl w:val="0"/>
      </w:pPr>
    </w:p>
    <w:tbl>
      <w:tblPr>
        <w:tblStyle w:val="3"/>
        <w:tblW w:w="9486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372"/>
        <w:gridCol w:w="1579"/>
        <w:gridCol w:w="2938"/>
        <w:gridCol w:w="2598"/>
      </w:tblGrid>
      <w:tr w14:paraId="1590EF8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56" w:hRule="atLeast"/>
        </w:trPr>
        <w:tc>
          <w:tcPr>
            <w:tcW w:w="23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DDDD"/>
            <w:vAlign w:val="center"/>
          </w:tcPr>
          <w:p w14:paraId="6E06C121">
            <w:pPr>
              <w:pStyle w:val="4"/>
              <w:widowControl w:val="0"/>
              <w:wordWrap/>
              <w:jc w:val="center"/>
            </w:pPr>
            <w:r>
              <w:rPr>
                <w:b/>
                <w:sz w:val="24"/>
              </w:rPr>
              <w:t>Revision date</w:t>
            </w:r>
          </w:p>
        </w:tc>
        <w:tc>
          <w:tcPr>
            <w:tcW w:w="15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DDDD"/>
            <w:vAlign w:val="center"/>
          </w:tcPr>
          <w:p w14:paraId="6D9FFE4E">
            <w:pPr>
              <w:pStyle w:val="4"/>
              <w:widowControl w:val="0"/>
              <w:wordWrap/>
              <w:jc w:val="center"/>
            </w:pPr>
            <w:r>
              <w:rPr>
                <w:b/>
                <w:sz w:val="24"/>
              </w:rPr>
              <w:t>Version #</w:t>
            </w:r>
          </w:p>
        </w:tc>
        <w:tc>
          <w:tcPr>
            <w:tcW w:w="29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DDDD"/>
            <w:vAlign w:val="center"/>
          </w:tcPr>
          <w:p w14:paraId="7BE225EF">
            <w:pPr>
              <w:pStyle w:val="4"/>
              <w:widowControl w:val="0"/>
              <w:wordWrap/>
              <w:jc w:val="center"/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DDDDD"/>
            <w:vAlign w:val="center"/>
          </w:tcPr>
          <w:p w14:paraId="2CB1AD26">
            <w:pPr>
              <w:pStyle w:val="4"/>
              <w:widowControl w:val="0"/>
              <w:wordWrap/>
              <w:jc w:val="center"/>
            </w:pPr>
            <w:r>
              <w:rPr>
                <w:b/>
                <w:sz w:val="24"/>
              </w:rPr>
              <w:t>Author</w:t>
            </w:r>
          </w:p>
        </w:tc>
      </w:tr>
      <w:tr w14:paraId="27BA6DE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636" w:hRule="atLeast"/>
        </w:trPr>
        <w:tc>
          <w:tcPr>
            <w:tcW w:w="23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EA4D6C0">
            <w:pPr>
              <w:pStyle w:val="22"/>
              <w:widowControl w:val="0"/>
              <w:spacing w:before="40" w:after="40"/>
              <w:rPr>
                <w:rFonts w:hint="default" w:eastAsia="바탕"/>
                <w:lang w:val="en-US" w:eastAsia="ko-KR"/>
              </w:rPr>
            </w:pPr>
            <w:r>
              <w:rPr>
                <w:rFonts w:hint="eastAsia" w:ascii="Arial"/>
                <w:shd w:val="clear" w:color="000000" w:fill="C0C0C0"/>
                <w:lang w:val="en-US" w:eastAsia="ko-KR"/>
              </w:rPr>
              <w:t>03/25/2025</w:t>
            </w:r>
          </w:p>
        </w:tc>
        <w:tc>
          <w:tcPr>
            <w:tcW w:w="15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4BBA6AC">
            <w:pPr>
              <w:pStyle w:val="22"/>
              <w:widowControl w:val="0"/>
              <w:spacing w:before="40" w:after="40"/>
              <w:rPr>
                <w:rFonts w:hint="default" w:eastAsia="바탕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1.0</w:t>
            </w:r>
          </w:p>
        </w:tc>
        <w:tc>
          <w:tcPr>
            <w:tcW w:w="29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6973748">
            <w:pPr>
              <w:pStyle w:val="22"/>
              <w:widowControl w:val="0"/>
              <w:spacing w:before="40" w:after="40"/>
              <w:rPr>
                <w:rFonts w:hint="default" w:eastAsia="바탕"/>
                <w:lang w:val="en-US" w:eastAsia="ko-KR"/>
              </w:rPr>
            </w:pPr>
            <w:r>
              <w:rPr>
                <w:rFonts w:hint="eastAsia" w:ascii="Arial"/>
                <w:shd w:val="clear" w:color="000000" w:fill="C0C0C0"/>
                <w:lang w:val="en-US" w:eastAsia="ko-KR"/>
              </w:rPr>
              <w:t>First Document</w:t>
            </w:r>
          </w:p>
        </w:tc>
        <w:tc>
          <w:tcPr>
            <w:tcW w:w="2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783169D">
            <w:pPr>
              <w:pStyle w:val="22"/>
              <w:widowControl w:val="0"/>
              <w:spacing w:before="40" w:after="40"/>
              <w:rPr>
                <w:rFonts w:hint="eastAsia" w:eastAsia="바탕"/>
                <w:lang w:val="en-US" w:eastAsia="ko-KR"/>
              </w:rPr>
            </w:pPr>
          </w:p>
        </w:tc>
      </w:tr>
      <w:tr w14:paraId="041E0B4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596" w:hRule="atLeast"/>
        </w:trPr>
        <w:tc>
          <w:tcPr>
            <w:tcW w:w="23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DAAA668">
            <w:pPr>
              <w:pStyle w:val="4"/>
              <w:widowControl w:val="0"/>
            </w:pPr>
          </w:p>
        </w:tc>
        <w:tc>
          <w:tcPr>
            <w:tcW w:w="15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9ADD81F">
            <w:pPr>
              <w:pStyle w:val="4"/>
              <w:widowControl w:val="0"/>
            </w:pPr>
          </w:p>
        </w:tc>
        <w:tc>
          <w:tcPr>
            <w:tcW w:w="29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811F554">
            <w:pPr>
              <w:pStyle w:val="4"/>
              <w:widowControl w:val="0"/>
            </w:pPr>
          </w:p>
        </w:tc>
        <w:tc>
          <w:tcPr>
            <w:tcW w:w="2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53A1ED6">
            <w:pPr>
              <w:pStyle w:val="4"/>
              <w:widowControl w:val="0"/>
            </w:pPr>
          </w:p>
        </w:tc>
      </w:tr>
      <w:tr w14:paraId="4036614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596" w:hRule="atLeast"/>
        </w:trPr>
        <w:tc>
          <w:tcPr>
            <w:tcW w:w="23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3F7C727">
            <w:pPr>
              <w:pStyle w:val="4"/>
              <w:widowControl w:val="0"/>
            </w:pPr>
          </w:p>
        </w:tc>
        <w:tc>
          <w:tcPr>
            <w:tcW w:w="15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3817917">
            <w:pPr>
              <w:pStyle w:val="4"/>
              <w:widowControl w:val="0"/>
            </w:pPr>
          </w:p>
        </w:tc>
        <w:tc>
          <w:tcPr>
            <w:tcW w:w="29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CC161D1">
            <w:pPr>
              <w:pStyle w:val="4"/>
              <w:widowControl w:val="0"/>
            </w:pPr>
          </w:p>
        </w:tc>
        <w:tc>
          <w:tcPr>
            <w:tcW w:w="2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6FC8DD4">
            <w:pPr>
              <w:pStyle w:val="4"/>
              <w:widowControl w:val="0"/>
            </w:pPr>
          </w:p>
        </w:tc>
      </w:tr>
      <w:tr w14:paraId="1B16861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596" w:hRule="atLeast"/>
        </w:trPr>
        <w:tc>
          <w:tcPr>
            <w:tcW w:w="23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AF61B00">
            <w:pPr>
              <w:pStyle w:val="4"/>
              <w:widowControl w:val="0"/>
            </w:pPr>
          </w:p>
        </w:tc>
        <w:tc>
          <w:tcPr>
            <w:tcW w:w="15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914FB1D">
            <w:pPr>
              <w:pStyle w:val="4"/>
              <w:widowControl w:val="0"/>
            </w:pPr>
          </w:p>
        </w:tc>
        <w:tc>
          <w:tcPr>
            <w:tcW w:w="29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C94405C">
            <w:pPr>
              <w:pStyle w:val="4"/>
              <w:widowControl w:val="0"/>
            </w:pPr>
          </w:p>
        </w:tc>
        <w:tc>
          <w:tcPr>
            <w:tcW w:w="2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53B3495">
            <w:pPr>
              <w:pStyle w:val="4"/>
              <w:widowControl w:val="0"/>
            </w:pPr>
          </w:p>
        </w:tc>
      </w:tr>
      <w:tr w14:paraId="6990369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596" w:hRule="atLeast"/>
        </w:trPr>
        <w:tc>
          <w:tcPr>
            <w:tcW w:w="23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BF4EC7F">
            <w:pPr>
              <w:pStyle w:val="4"/>
              <w:widowControl w:val="0"/>
            </w:pPr>
          </w:p>
        </w:tc>
        <w:tc>
          <w:tcPr>
            <w:tcW w:w="15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46291F0">
            <w:pPr>
              <w:pStyle w:val="4"/>
              <w:widowControl w:val="0"/>
            </w:pPr>
          </w:p>
        </w:tc>
        <w:tc>
          <w:tcPr>
            <w:tcW w:w="29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192AB80">
            <w:pPr>
              <w:pStyle w:val="4"/>
              <w:widowControl w:val="0"/>
            </w:pPr>
          </w:p>
        </w:tc>
        <w:tc>
          <w:tcPr>
            <w:tcW w:w="2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A515138">
            <w:pPr>
              <w:pStyle w:val="4"/>
              <w:widowControl w:val="0"/>
            </w:pPr>
          </w:p>
        </w:tc>
      </w:tr>
      <w:tr w14:paraId="60CBB6D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596" w:hRule="atLeast"/>
        </w:trPr>
        <w:tc>
          <w:tcPr>
            <w:tcW w:w="23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A4E133B">
            <w:pPr>
              <w:pStyle w:val="4"/>
              <w:widowControl w:val="0"/>
            </w:pPr>
          </w:p>
        </w:tc>
        <w:tc>
          <w:tcPr>
            <w:tcW w:w="15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0E97F2B">
            <w:pPr>
              <w:pStyle w:val="4"/>
              <w:widowControl w:val="0"/>
            </w:pPr>
          </w:p>
        </w:tc>
        <w:tc>
          <w:tcPr>
            <w:tcW w:w="29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0A64F9F">
            <w:pPr>
              <w:pStyle w:val="4"/>
              <w:widowControl w:val="0"/>
            </w:pPr>
          </w:p>
        </w:tc>
        <w:tc>
          <w:tcPr>
            <w:tcW w:w="25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DC62DC6">
            <w:pPr>
              <w:pStyle w:val="4"/>
              <w:widowControl w:val="0"/>
            </w:pPr>
          </w:p>
        </w:tc>
      </w:tr>
    </w:tbl>
    <w:p w14:paraId="2FDF0F4A">
      <w:pPr>
        <w:pStyle w:val="4"/>
        <w:widowControl w:val="0"/>
      </w:pPr>
    </w:p>
    <w:p w14:paraId="08A8B055">
      <w:r>
        <w:br w:type="page"/>
      </w:r>
    </w:p>
    <w:p w14:paraId="6D0B001A">
      <w:pPr>
        <w:pStyle w:val="4"/>
        <w:widowControl w:val="0"/>
      </w:pPr>
    </w:p>
    <w:p w14:paraId="1C854D3E">
      <w:pPr>
        <w:pStyle w:val="4"/>
        <w:widowControl w:val="0"/>
      </w:pPr>
    </w:p>
    <w:p w14:paraId="233D94E2">
      <w:pPr>
        <w:pStyle w:val="4"/>
        <w:widowControl w:val="0"/>
      </w:pPr>
    </w:p>
    <w:p w14:paraId="6D777AAB">
      <w:pPr>
        <w:pStyle w:val="4"/>
        <w:widowControl w:val="0"/>
        <w:wordWrap/>
        <w:jc w:val="center"/>
      </w:pPr>
      <w:r>
        <w:rPr>
          <w:rFonts w:ascii="Arial Unicode MS"/>
          <w:sz w:val="28"/>
        </w:rPr>
        <w:t>= Contents =</w:t>
      </w:r>
    </w:p>
    <w:p w14:paraId="6510E491">
      <w:pPr>
        <w:pStyle w:val="4"/>
        <w:widowControl w:val="0"/>
      </w:pPr>
    </w:p>
    <w:p w14:paraId="0F1F7E78">
      <w:pPr>
        <w:pStyle w:val="4"/>
        <w:widowControl w:val="0"/>
      </w:pPr>
    </w:p>
    <w:p w14:paraId="0D856346">
      <w:pPr>
        <w:pStyle w:val="4"/>
        <w:widowControl w:val="0"/>
      </w:pPr>
    </w:p>
    <w:p w14:paraId="721C4915">
      <w:pPr>
        <w:pStyle w:val="4"/>
        <w:widowControl w:val="0"/>
      </w:pPr>
    </w:p>
    <w:p w14:paraId="381DEBD9">
      <w:pPr>
        <w:pStyle w:val="4"/>
        <w:widowControl w:val="0"/>
        <w:numPr>
          <w:ilvl w:val="0"/>
          <w:numId w:val="8"/>
        </w:numPr>
        <w:ind w:left="336" w:hanging="336"/>
      </w:pPr>
      <w:r>
        <w:rPr>
          <w:rFonts w:ascii="Arial Unicode MS"/>
          <w:sz w:val="28"/>
        </w:rPr>
        <w:t>Business purpose ..................................................................................</w:t>
      </w:r>
    </w:p>
    <w:p w14:paraId="08AC1871">
      <w:pPr>
        <w:pStyle w:val="4"/>
        <w:widowControl w:val="0"/>
      </w:pPr>
    </w:p>
    <w:p w14:paraId="164475AE">
      <w:pPr>
        <w:pStyle w:val="4"/>
        <w:widowControl w:val="0"/>
      </w:pPr>
      <w:r>
        <w:rPr>
          <w:rFonts w:ascii="Arial Unicode MS"/>
          <w:sz w:val="28"/>
        </w:rPr>
        <w:t>2. System context diagram .......................................................................</w:t>
      </w:r>
    </w:p>
    <w:p w14:paraId="4747D54A">
      <w:pPr>
        <w:pStyle w:val="4"/>
        <w:widowControl w:val="0"/>
      </w:pPr>
    </w:p>
    <w:p w14:paraId="617E58F7">
      <w:pPr>
        <w:pStyle w:val="4"/>
        <w:widowControl w:val="0"/>
      </w:pPr>
      <w:r>
        <w:rPr>
          <w:rFonts w:ascii="Arial Unicode MS"/>
          <w:sz w:val="28"/>
        </w:rPr>
        <w:t>3. Use case list .........................................................................................</w:t>
      </w:r>
    </w:p>
    <w:p w14:paraId="57EC16EF">
      <w:pPr>
        <w:pStyle w:val="4"/>
        <w:widowControl w:val="0"/>
      </w:pPr>
    </w:p>
    <w:p w14:paraId="3C8CACCE">
      <w:pPr>
        <w:pStyle w:val="4"/>
        <w:widowControl w:val="0"/>
      </w:pPr>
      <w:r>
        <w:rPr>
          <w:rFonts w:ascii="Arial Unicode MS"/>
          <w:sz w:val="28"/>
        </w:rPr>
        <w:t xml:space="preserve">4. Concept of operation ............................................................................ </w:t>
      </w:r>
    </w:p>
    <w:p w14:paraId="14D23C7B">
      <w:pPr>
        <w:pStyle w:val="4"/>
        <w:widowControl w:val="0"/>
      </w:pPr>
    </w:p>
    <w:p w14:paraId="0FCA8D97">
      <w:pPr>
        <w:pStyle w:val="4"/>
        <w:widowControl w:val="0"/>
      </w:pPr>
      <w:r>
        <w:rPr>
          <w:rFonts w:ascii="Arial Unicode MS"/>
          <w:sz w:val="28"/>
        </w:rPr>
        <w:t>5. Problem statement ................................................................................</w:t>
      </w:r>
    </w:p>
    <w:p w14:paraId="7508463D">
      <w:pPr>
        <w:pStyle w:val="4"/>
        <w:widowControl w:val="0"/>
      </w:pPr>
    </w:p>
    <w:p w14:paraId="1D502375">
      <w:pPr>
        <w:pStyle w:val="4"/>
        <w:widowControl w:val="0"/>
      </w:pPr>
      <w:r>
        <w:rPr>
          <w:rFonts w:ascii="Arial Unicode MS"/>
          <w:sz w:val="28"/>
        </w:rPr>
        <w:t>6. Glossary .................................................................................................</w:t>
      </w:r>
    </w:p>
    <w:p w14:paraId="490AB791">
      <w:pPr>
        <w:pStyle w:val="4"/>
        <w:widowControl w:val="0"/>
      </w:pPr>
    </w:p>
    <w:p w14:paraId="62FA17ED">
      <w:pPr>
        <w:pStyle w:val="4"/>
        <w:widowControl w:val="0"/>
      </w:pPr>
      <w:r>
        <w:rPr>
          <w:rFonts w:ascii="Arial Unicode MS"/>
          <w:sz w:val="28"/>
        </w:rPr>
        <w:t>7. References .................................................................................................</w:t>
      </w:r>
    </w:p>
    <w:p w14:paraId="5D50B140">
      <w:pPr>
        <w:pStyle w:val="4"/>
        <w:widowControl w:val="0"/>
      </w:pPr>
    </w:p>
    <w:p w14:paraId="45F90BFB">
      <w:pPr>
        <w:pStyle w:val="4"/>
        <w:widowControl w:val="0"/>
      </w:pPr>
    </w:p>
    <w:p w14:paraId="3D788309">
      <w:r>
        <w:br w:type="page"/>
      </w:r>
    </w:p>
    <w:p w14:paraId="0FAE41A4">
      <w:pPr>
        <w:pStyle w:val="4"/>
        <w:widowControl w:val="0"/>
        <w:numPr>
          <w:ilvl w:val="0"/>
          <w:numId w:val="9"/>
        </w:numPr>
        <w:ind w:left="240" w:hanging="240"/>
      </w:pPr>
      <w:r>
        <w:rPr>
          <w:rFonts w:ascii="Arial Unicode MS"/>
        </w:rPr>
        <w:t>Business purpose</w:t>
      </w:r>
    </w:p>
    <w:p w14:paraId="6D4856BF">
      <w:pPr>
        <w:pStyle w:val="4"/>
        <w:widowControl w:val="0"/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wordWrap w:val="0"/>
        <w:autoSpaceDE w:val="0"/>
        <w:autoSpaceDN w:val="0"/>
        <w:snapToGrid/>
        <w:spacing w:before="0" w:after="0" w:line="384" w:lineRule="auto"/>
        <w:ind w:right="0" w:rightChars="0"/>
        <w:jc w:val="both"/>
        <w:textAlignment w:val="baseline"/>
        <w:rPr>
          <w:rFonts w:ascii="Arial Unicode MS"/>
        </w:rPr>
      </w:pPr>
    </w:p>
    <w:p w14:paraId="2062C09E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0" w:after="0" w:line="384" w:lineRule="auto"/>
        <w:ind w:right="0" w:rightChars="0"/>
        <w:jc w:val="both"/>
        <w:textAlignment w:val="baseline"/>
        <w:rPr>
          <w:rFonts w:hint="eastAsia" w:ascii="맑은 고딕" w:hAnsi="맑은 고딕" w:eastAsia="맑은 고딕" w:cs="맑은 고딕"/>
          <w:sz w:val="24"/>
          <w:szCs w:val="24"/>
          <w:lang w:val="en-US" w:eastAsia="ko-KR"/>
        </w:rPr>
      </w:pPr>
      <w:r>
        <w:rPr>
          <w:rFonts w:hint="eastAsia" w:ascii="맑은 고딕" w:hAnsi="맑은 고딕" w:eastAsia="맑은 고딕" w:cs="맑은 고딕"/>
          <w:sz w:val="24"/>
          <w:szCs w:val="24"/>
          <w:lang w:val="en-US" w:eastAsia="ko-KR"/>
        </w:rPr>
        <w:t>우리는 살면서 많은 인연들을 다양한 곳에서 만나게 된다. 비지니스 활동을 통해서 업무적인 관계를 맺기도 하고, 취미나 여가활동을 하며 서로의 관심사를 공유하는 친구도 만나게 된다. 하지만 모든 사람들과의 관계를 지속적으로 관리하고, 또 각기 다른 상황에서 만난 사람들을 기억하기란 쉬운 일이 아니다.</w:t>
      </w:r>
    </w:p>
    <w:p w14:paraId="21920CB1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0" w:after="0" w:line="384" w:lineRule="auto"/>
        <w:ind w:right="0" w:rightChars="0"/>
        <w:jc w:val="both"/>
        <w:textAlignment w:val="baseline"/>
        <w:rPr>
          <w:rFonts w:hint="eastAsia" w:ascii="맑은 고딕" w:hAnsi="맑은 고딕" w:eastAsia="맑은 고딕" w:cs="맑은 고딕"/>
          <w:sz w:val="24"/>
          <w:szCs w:val="24"/>
          <w:lang w:val="en-US" w:eastAsia="ko-KR"/>
        </w:rPr>
      </w:pPr>
      <w:r>
        <w:rPr>
          <w:rFonts w:hint="eastAsia" w:ascii="맑은 고딕" w:hAnsi="맑은 고딕" w:eastAsia="맑은 고딕" w:cs="맑은 고딕"/>
          <w:sz w:val="24"/>
          <w:szCs w:val="24"/>
          <w:lang w:val="en-US" w:eastAsia="ko-KR"/>
        </w:rPr>
        <w:t>온라인 상에서의 만남은 더 복잡하다. 온라인 특유의 익명성 때문이다. 온라인에서는 서로 얼굴도 모르는 채 닉네임을 앞세워 이야기한다. 같은 사람이 다른 닉네임을 쓸 수도 있고, 닉네임을 수시로 바꿀 수도 있다. 때문에 몇년 전에 온라인 상에서 만났던 사람이 내가 기억하는 그 사람인지 아닌지 구별하기 매우 어렵다.</w:t>
      </w:r>
    </w:p>
    <w:p w14:paraId="69A9DA84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0" w:after="0" w:line="384" w:lineRule="auto"/>
        <w:ind w:right="0" w:rightChars="0"/>
        <w:jc w:val="both"/>
        <w:textAlignment w:val="baseline"/>
        <w:rPr>
          <w:rFonts w:hint="default" w:ascii="맑은 고딕" w:hAnsi="맑은 고딕" w:eastAsia="맑은 고딕" w:cs="맑은 고딕"/>
          <w:sz w:val="24"/>
          <w:szCs w:val="24"/>
          <w:lang w:val="en-US" w:eastAsia="ko-KR"/>
        </w:rPr>
      </w:pPr>
      <w:r>
        <w:rPr>
          <w:rFonts w:hint="eastAsia" w:ascii="맑은 고딕" w:hAnsi="맑은 고딕" w:eastAsia="맑은 고딕" w:cs="맑은 고딕"/>
          <w:sz w:val="24"/>
          <w:szCs w:val="24"/>
          <w:lang w:val="en-US" w:eastAsia="ko-KR"/>
        </w:rPr>
        <w:t xml:space="preserve">그래서 내가 만난 사람들을 관리해주는 프로그램의 필요성을 느끼게 되었고, 이 프로젝트를 결심하게 되었다. </w:t>
      </w:r>
      <w:r>
        <w:rPr>
          <w:rFonts w:hint="default" w:ascii="맑은 고딕" w:hAnsi="맑은 고딕" w:eastAsia="맑은 고딕" w:cs="맑은 고딕"/>
          <w:sz w:val="24"/>
          <w:szCs w:val="24"/>
          <w:lang w:val="en-US" w:eastAsia="ko-KR"/>
        </w:rPr>
        <w:t>‘</w:t>
      </w:r>
      <w:r>
        <w:rPr>
          <w:rFonts w:hint="eastAsia" w:ascii="맑은 고딕" w:hAnsi="맑은 고딕" w:eastAsia="맑은 고딕" w:cs="맑은 고딕"/>
          <w:sz w:val="24"/>
          <w:szCs w:val="24"/>
          <w:lang w:val="en-US" w:eastAsia="ko-KR"/>
        </w:rPr>
        <w:t>너 누구야</w:t>
      </w:r>
      <w:r>
        <w:rPr>
          <w:rFonts w:hint="default" w:ascii="맑은 고딕" w:hAnsi="맑은 고딕" w:eastAsia="맑은 고딕" w:cs="맑은 고딕"/>
          <w:sz w:val="24"/>
          <w:szCs w:val="24"/>
          <w:lang w:val="en-US" w:eastAsia="ko-KR"/>
        </w:rPr>
        <w:t>’</w:t>
      </w:r>
      <w:r>
        <w:rPr>
          <w:rFonts w:hint="eastAsia" w:ascii="맑은 고딕" w:hAnsi="맑은 고딕" w:eastAsia="맑은 고딕" w:cs="맑은 고딕"/>
          <w:sz w:val="24"/>
          <w:szCs w:val="24"/>
          <w:lang w:val="en-US" w:eastAsia="ko-KR"/>
        </w:rPr>
        <w:t xml:space="preserve">는 지금까지 살면서 만난 나의 만남들을 정리해주는 프로그램이다. 단순히 전화번호, 이름 등을 정리하는데에 그치지 않고, 어디서, 어떻게 만났는지, 얼만큼 만났었고, 마지막으로 연락한게 언제인지 등을 세세하게 기입할 수 있다. 또한, 같은 곳에서 만난 사람들을 묶어서 관리해 나와 그 사람이 어떤 사이였는지 쉽게 알 수 있게 해준다. </w:t>
      </w:r>
    </w:p>
    <w:p w14:paraId="0A665E39">
      <w:pPr>
        <w:pStyle w:val="4"/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0" w:after="0" w:line="384" w:lineRule="auto"/>
        <w:ind w:left="240" w:leftChars="0" w:right="0" w:rightChars="0" w:hanging="240" w:firstLineChars="0"/>
        <w:jc w:val="both"/>
        <w:textAlignment w:val="baseline"/>
        <w:rPr>
          <w:rFonts w:hint="default" w:ascii="맑은 고딕" w:hAnsi="맑은 고딕" w:eastAsia="맑은 고딕" w:cs="맑은 고딕"/>
          <w:sz w:val="24"/>
          <w:szCs w:val="24"/>
          <w:lang w:val="en-US" w:eastAsia="ko-KR"/>
        </w:rPr>
      </w:pPr>
      <w:r>
        <w:rPr>
          <w:rFonts w:hint="eastAsia" w:ascii="맑은 고딕" w:hAnsi="맑은 고딕" w:eastAsia="맑은 고딕" w:cs="맑은 고딕"/>
          <w:sz w:val="24"/>
          <w:szCs w:val="24"/>
          <w:lang w:val="en-US" w:eastAsia="ko-KR"/>
        </w:rPr>
        <w:t>Goals</w:t>
      </w:r>
    </w:p>
    <w:p w14:paraId="2A8BF964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0" w:after="0" w:line="384" w:lineRule="auto"/>
        <w:ind w:leftChars="0" w:right="0" w:rightChars="0"/>
        <w:jc w:val="both"/>
        <w:textAlignment w:val="baseline"/>
        <w:rPr>
          <w:rFonts w:hint="default" w:ascii="맑은 고딕" w:hAnsi="맑은 고딕" w:eastAsia="맑은 고딕" w:cs="맑은 고딕"/>
          <w:sz w:val="24"/>
          <w:szCs w:val="24"/>
          <w:lang w:val="en-US" w:eastAsia="ko-KR"/>
        </w:rPr>
      </w:pPr>
      <w:r>
        <w:rPr>
          <w:rFonts w:hint="eastAsia" w:ascii="맑은 고딕" w:hAnsi="맑은 고딕" w:eastAsia="맑은 고딕" w:cs="맑은 고딕"/>
          <w:sz w:val="24"/>
          <w:szCs w:val="24"/>
          <w:lang w:val="en-US" w:eastAsia="ko-KR"/>
        </w:rPr>
        <w:t>- 새로운 인물 등록, 수정, 삭제 및 조회</w:t>
      </w:r>
    </w:p>
    <w:p w14:paraId="5DDEAD26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0" w:after="0" w:line="384" w:lineRule="auto"/>
        <w:ind w:leftChars="0" w:right="0" w:rightChars="0"/>
        <w:jc w:val="both"/>
        <w:textAlignment w:val="baseline"/>
        <w:rPr>
          <w:rFonts w:hint="eastAsia" w:ascii="맑은 고딕" w:hAnsi="맑은 고딕" w:eastAsia="맑은 고딕" w:cs="맑은 고딕"/>
          <w:sz w:val="24"/>
          <w:szCs w:val="24"/>
          <w:lang w:val="en-US" w:eastAsia="ko-KR"/>
        </w:rPr>
      </w:pPr>
      <w:r>
        <w:rPr>
          <w:rFonts w:hint="eastAsia" w:ascii="맑은 고딕" w:hAnsi="맑은 고딕" w:eastAsia="맑은 고딕" w:cs="맑은 고딕"/>
          <w:sz w:val="24"/>
          <w:szCs w:val="24"/>
          <w:lang w:val="en-US" w:eastAsia="ko-KR"/>
        </w:rPr>
        <w:t>- 각종 연락처 자동 동기화</w:t>
      </w:r>
    </w:p>
    <w:p w14:paraId="5D674331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0" w:after="0" w:line="384" w:lineRule="auto"/>
        <w:ind w:leftChars="0" w:right="0" w:rightChars="0"/>
        <w:jc w:val="both"/>
        <w:textAlignment w:val="baseline"/>
        <w:rPr>
          <w:rFonts w:hint="default" w:ascii="맑은 고딕" w:hAnsi="맑은 고딕" w:eastAsia="맑은 고딕" w:cs="맑은 고딕"/>
          <w:sz w:val="24"/>
          <w:szCs w:val="24"/>
          <w:lang w:val="en-US" w:eastAsia="ko-KR"/>
        </w:rPr>
      </w:pPr>
      <w:r>
        <w:rPr>
          <w:rFonts w:hint="eastAsia" w:ascii="맑은 고딕" w:hAnsi="맑은 고딕" w:eastAsia="맑은 고딕" w:cs="맑은 고딕"/>
          <w:sz w:val="24"/>
          <w:szCs w:val="24"/>
          <w:lang w:val="en-US" w:eastAsia="ko-KR"/>
        </w:rPr>
        <w:t>- 인물별 그룹화, 동일 인물 합치기</w:t>
      </w:r>
    </w:p>
    <w:p w14:paraId="260F6162">
      <w:pPr>
        <w:pStyle w:val="4"/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0" w:after="0" w:line="384" w:lineRule="auto"/>
        <w:ind w:left="240" w:leftChars="0" w:right="0" w:rightChars="0" w:hanging="240" w:firstLineChars="0"/>
        <w:jc w:val="both"/>
        <w:textAlignment w:val="baseline"/>
        <w:rPr>
          <w:rFonts w:hint="default" w:ascii="맑은 고딕" w:hAnsi="맑은 고딕" w:eastAsia="맑은 고딕" w:cs="맑은 고딕"/>
          <w:sz w:val="24"/>
          <w:szCs w:val="24"/>
          <w:lang w:val="en-US" w:eastAsia="ko-KR"/>
        </w:rPr>
      </w:pPr>
      <w:r>
        <w:rPr>
          <w:rFonts w:hint="eastAsia" w:ascii="맑은 고딕" w:hAnsi="맑은 고딕" w:eastAsia="맑은 고딕" w:cs="맑은 고딕"/>
          <w:sz w:val="24"/>
          <w:szCs w:val="24"/>
          <w:lang w:val="en-US" w:eastAsia="ko-KR"/>
        </w:rPr>
        <w:t>Target market</w:t>
      </w:r>
    </w:p>
    <w:p w14:paraId="48700660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0" w:after="0" w:line="384" w:lineRule="auto"/>
        <w:ind w:leftChars="0" w:right="0" w:rightChars="0"/>
        <w:jc w:val="both"/>
        <w:textAlignment w:val="baseline"/>
        <w:rPr>
          <w:rFonts w:hint="eastAsia" w:ascii="맑은 고딕" w:hAnsi="맑은 고딕" w:eastAsia="맑은 고딕" w:cs="맑은 고딕"/>
          <w:sz w:val="24"/>
          <w:szCs w:val="24"/>
          <w:lang w:val="en-US" w:eastAsia="ko-KR"/>
        </w:rPr>
      </w:pPr>
      <w:r>
        <w:rPr>
          <w:rFonts w:hint="eastAsia" w:ascii="맑은 고딕" w:hAnsi="맑은 고딕" w:eastAsia="맑은 고딕" w:cs="맑은 고딕"/>
          <w:sz w:val="24"/>
          <w:szCs w:val="24"/>
          <w:lang w:val="en-US" w:eastAsia="ko-KR"/>
        </w:rPr>
        <w:t>- 온라인 게이머들과 소셜 미디어 활동을 많이 하는 사람들</w:t>
      </w:r>
    </w:p>
    <w:p w14:paraId="742118B6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0" w:after="0" w:line="384" w:lineRule="auto"/>
        <w:ind w:leftChars="0" w:right="0" w:rightChars="0"/>
        <w:jc w:val="both"/>
        <w:textAlignment w:val="baseline"/>
        <w:rPr>
          <w:rFonts w:hint="default" w:ascii="맑은 고딕" w:hAnsi="맑은 고딕" w:eastAsia="맑은 고딕" w:cs="맑은 고딕"/>
          <w:sz w:val="24"/>
          <w:szCs w:val="24"/>
          <w:lang w:val="en-US" w:eastAsia="ko-KR"/>
        </w:rPr>
      </w:pPr>
      <w:r>
        <w:rPr>
          <w:rFonts w:hint="eastAsia" w:ascii="맑은 고딕" w:hAnsi="맑은 고딕" w:eastAsia="맑은 고딕" w:cs="맑은 고딕"/>
          <w:sz w:val="24"/>
          <w:szCs w:val="24"/>
          <w:lang w:val="en-US" w:eastAsia="ko-KR"/>
        </w:rPr>
        <w:t>- 각종 취미 활동 및 사람들과의 만남을 즐기는 사람들</w:t>
      </w:r>
    </w:p>
    <w:p w14:paraId="6670C848"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kinsoku/>
        <w:wordWrap w:val="0"/>
        <w:overflowPunct/>
        <w:topLinePunct w:val="0"/>
        <w:autoSpaceDE w:val="0"/>
        <w:autoSpaceDN w:val="0"/>
        <w:bidi w:val="0"/>
        <w:adjustRightInd/>
        <w:snapToGrid/>
        <w:spacing w:before="0" w:after="0" w:line="384" w:lineRule="auto"/>
        <w:ind w:leftChars="0" w:right="0" w:rightChars="0"/>
        <w:jc w:val="both"/>
        <w:textAlignment w:val="baseline"/>
        <w:rPr>
          <w:rFonts w:hint="default" w:ascii="맑은 고딕" w:hAnsi="맑은 고딕" w:eastAsia="맑은 고딕" w:cs="맑은 고딕"/>
          <w:sz w:val="24"/>
          <w:szCs w:val="24"/>
          <w:lang w:val="en-US" w:eastAsia="ko-KR"/>
        </w:rPr>
      </w:pPr>
      <w:r>
        <w:rPr>
          <w:rFonts w:hint="eastAsia" w:ascii="맑은 고딕" w:hAnsi="맑은 고딕" w:eastAsia="맑은 고딕" w:cs="맑은 고딕"/>
          <w:sz w:val="24"/>
          <w:szCs w:val="24"/>
          <w:lang w:val="en-US" w:eastAsia="ko-KR"/>
        </w:rPr>
        <w:t>- 비지니스 종사자</w:t>
      </w:r>
    </w:p>
    <w:p w14:paraId="288AE93B">
      <w:pPr>
        <w:pStyle w:val="4"/>
        <w:widowControl w:val="0"/>
      </w:pPr>
    </w:p>
    <w:p w14:paraId="7F4CD2C0">
      <w:pPr>
        <w:pStyle w:val="4"/>
        <w:widowControl w:val="0"/>
      </w:pPr>
    </w:p>
    <w:p w14:paraId="2DFFF88F">
      <w:pPr>
        <w:pStyle w:val="4"/>
        <w:widowControl w:val="0"/>
      </w:pPr>
    </w:p>
    <w:p w14:paraId="64C5928C">
      <w:pPr>
        <w:pStyle w:val="4"/>
        <w:widowControl w:val="0"/>
      </w:pPr>
    </w:p>
    <w:p w14:paraId="2BC06385">
      <w:pPr>
        <w:pStyle w:val="4"/>
        <w:widowControl w:val="0"/>
      </w:pPr>
    </w:p>
    <w:p w14:paraId="2BF30A2E">
      <w:pPr>
        <w:pStyle w:val="4"/>
        <w:widowControl w:val="0"/>
      </w:pPr>
    </w:p>
    <w:p w14:paraId="4B8337EB">
      <w:pPr>
        <w:pStyle w:val="4"/>
        <w:widowControl w:val="0"/>
      </w:pPr>
      <w:r>
        <w:br w:type="textWrapping"/>
      </w:r>
    </w:p>
    <w:p w14:paraId="7159A760">
      <w:r>
        <w:br w:type="page"/>
      </w:r>
    </w:p>
    <w:p w14:paraId="571432F7">
      <w:pPr>
        <w:pStyle w:val="4"/>
        <w:widowControl w:val="0"/>
      </w:pPr>
      <w:r>
        <w:rPr>
          <w:rFonts w:ascii="Arial Unicode MS"/>
        </w:rPr>
        <w:t>2. System context diagram</w:t>
      </w:r>
    </w:p>
    <w:p w14:paraId="58C92738">
      <w:pPr>
        <w:pStyle w:val="4"/>
        <w:widowControl w:val="0"/>
        <w:spacing w:line="288" w:lineRule="auto"/>
      </w:pPr>
    </w:p>
    <w:p w14:paraId="3A99F5DA">
      <w:pPr>
        <w:pStyle w:val="4"/>
        <w:widowControl w:val="0"/>
        <w:rPr>
          <w:rFonts w:hint="eastAsia" w:eastAsia="함초롬바탕"/>
          <w:lang w:eastAsia="ko-KR"/>
        </w:rPr>
      </w:pPr>
      <w:r>
        <w:rPr>
          <w:rFonts w:hint="eastAsia" w:eastAsia="함초롬바탕"/>
          <w:lang w:eastAsia="ko-KR"/>
        </w:rPr>
        <w:drawing>
          <wp:inline distT="0" distB="0" distL="114300" distR="114300">
            <wp:extent cx="6089015" cy="1440180"/>
            <wp:effectExtent l="0" t="0" r="0" b="7620"/>
            <wp:docPr id="10" name="Picture 10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icture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D064">
      <w:pPr>
        <w:pStyle w:val="4"/>
        <w:widowControl w:val="0"/>
      </w:pPr>
    </w:p>
    <w:p w14:paraId="5D89D5F9">
      <w:pPr>
        <w:pStyle w:val="4"/>
        <w:widowControl w:val="0"/>
      </w:pPr>
      <w:r>
        <w:br w:type="textWrapping"/>
      </w:r>
    </w:p>
    <w:p w14:paraId="619AC17F">
      <w:r>
        <w:br w:type="page"/>
      </w:r>
    </w:p>
    <w:p w14:paraId="22698927">
      <w:pPr>
        <w:pStyle w:val="4"/>
        <w:widowControl w:val="0"/>
      </w:pPr>
      <w:r>
        <w:rPr>
          <w:rFonts w:ascii="Arial Unicode MS"/>
        </w:rPr>
        <w:t>3. Use case list</w:t>
      </w:r>
    </w:p>
    <w:p w14:paraId="676AB253">
      <w:pPr>
        <w:pStyle w:val="4"/>
        <w:widowControl w:val="0"/>
        <w:rPr>
          <w:rFonts w:hint="default" w:eastAsia="함초롬바탕"/>
          <w:lang w:val="en-US" w:eastAsia="ko-KR"/>
        </w:rPr>
      </w:pPr>
      <w:r>
        <w:rPr>
          <w:rFonts w:ascii="맑은 고딕"/>
        </w:rPr>
        <w:t xml:space="preserve">1) </w:t>
      </w:r>
      <w:r>
        <w:rPr>
          <w:rFonts w:hint="eastAsia" w:ascii="맑은 고딕"/>
          <w:lang w:eastAsia="ko-KR"/>
        </w:rPr>
        <w:t>새로운</w:t>
      </w:r>
      <w:r>
        <w:rPr>
          <w:rFonts w:hint="eastAsia" w:ascii="맑은 고딕"/>
          <w:lang w:val="en-US" w:eastAsia="ko-KR"/>
        </w:rPr>
        <w:t xml:space="preserve"> </w:t>
      </w:r>
      <w:r>
        <w:rPr>
          <w:rFonts w:hint="eastAsia" w:ascii="맑은 고딕"/>
          <w:lang w:eastAsia="ko-KR"/>
        </w:rPr>
        <w:t>인물</w:t>
      </w:r>
      <w:r>
        <w:rPr>
          <w:rFonts w:hint="eastAsia" w:ascii="맑은 고딕"/>
          <w:lang w:val="en-US" w:eastAsia="ko-KR"/>
        </w:rPr>
        <w:t xml:space="preserve"> 등록</w:t>
      </w:r>
    </w:p>
    <w:tbl>
      <w:tblPr>
        <w:tblStyle w:val="3"/>
        <w:tblW w:w="9487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27"/>
        <w:gridCol w:w="7460"/>
      </w:tblGrid>
      <w:tr w14:paraId="0CEB9C2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03E4D4E">
            <w:pPr>
              <w:pStyle w:val="4"/>
              <w:widowControl w:val="0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0A8CC13">
            <w:pPr>
              <w:pStyle w:val="4"/>
              <w:widowControl w:val="0"/>
              <w:rPr>
                <w:rFonts w:hint="default" w:eastAsia="함초롬바탕"/>
                <w:lang w:val="en-US" w:eastAsia="ko-KR"/>
              </w:rPr>
            </w:pPr>
            <w:r>
              <w:rPr>
                <w:rFonts w:hint="eastAsia" w:ascii="맑은 고딕"/>
                <w:lang w:val="en-US" w:eastAsia="ko-KR"/>
              </w:rPr>
              <w:t>User</w:t>
            </w:r>
          </w:p>
        </w:tc>
      </w:tr>
      <w:tr w14:paraId="7CFC628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55CE863">
            <w:pPr>
              <w:pStyle w:val="4"/>
              <w:widowControl w:val="0"/>
            </w:pPr>
            <w:r>
              <w:rPr>
                <w:rFonts w:ascii="맑은 고딕"/>
              </w:rPr>
              <w:t>Description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E210CBE">
            <w:pPr>
              <w:pStyle w:val="4"/>
              <w:widowControl w:val="0"/>
              <w:rPr>
                <w:rFonts w:hint="default" w:eastAsia="함초롬바탕"/>
                <w:lang w:val="en-US" w:eastAsia="ko-KR"/>
              </w:rPr>
            </w:pPr>
            <w:r>
              <w:rPr>
                <w:rFonts w:hint="eastAsia"/>
                <w:lang w:eastAsia="ko-KR"/>
              </w:rPr>
              <w:t>사용자가</w:t>
            </w:r>
            <w:r>
              <w:rPr>
                <w:rFonts w:hint="eastAsia"/>
                <w:lang w:val="en-US" w:eastAsia="ko-KR"/>
              </w:rPr>
              <w:t xml:space="preserve"> 등록할 인물의 정보를 기입한다. 만약 이미 데이터의 있는 인물과 일치할 경우, 사용자에게 데이터를 합칠 것인지 물은 후, 기입한 데이터와 합치거나, 새로 저장한다.</w:t>
            </w:r>
          </w:p>
        </w:tc>
      </w:tr>
    </w:tbl>
    <w:p w14:paraId="25345AF9">
      <w:pPr>
        <w:pStyle w:val="4"/>
        <w:widowControl w:val="0"/>
        <w:rPr>
          <w:rFonts w:hint="default" w:eastAsia="함초롬바탕"/>
          <w:lang w:val="en-US" w:eastAsia="ko-KR"/>
        </w:rPr>
      </w:pPr>
      <w:r>
        <w:rPr>
          <w:rFonts w:ascii="맑은 고딕"/>
        </w:rPr>
        <w:br w:type="textWrapping"/>
      </w:r>
      <w:r>
        <w:rPr>
          <w:rFonts w:hint="eastAsia" w:ascii="맑은 고딕"/>
          <w:lang w:val="en-US" w:eastAsia="ko-KR"/>
        </w:rPr>
        <w:t>2</w:t>
      </w:r>
      <w:r>
        <w:rPr>
          <w:rFonts w:ascii="맑은 고딕"/>
        </w:rPr>
        <w:t>)</w:t>
      </w:r>
      <w:r>
        <w:rPr>
          <w:rFonts w:hint="eastAsia" w:ascii="맑은 고딕"/>
          <w:lang w:val="en-US" w:eastAsia="ko-KR"/>
        </w:rPr>
        <w:t xml:space="preserve"> </w:t>
      </w:r>
      <w:r>
        <w:rPr>
          <w:rFonts w:hint="eastAsia" w:ascii="맑은 고딕"/>
          <w:lang w:eastAsia="ko-KR"/>
        </w:rPr>
        <w:t>인물</w:t>
      </w:r>
      <w:r>
        <w:rPr>
          <w:rFonts w:hint="eastAsia" w:ascii="맑은 고딕"/>
          <w:lang w:val="en-US" w:eastAsia="ko-KR"/>
        </w:rPr>
        <w:t xml:space="preserve"> 상세 열람</w:t>
      </w:r>
    </w:p>
    <w:tbl>
      <w:tblPr>
        <w:tblStyle w:val="3"/>
        <w:tblW w:w="9487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27"/>
        <w:gridCol w:w="7460"/>
      </w:tblGrid>
      <w:tr w14:paraId="2849CF4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01ECFE9">
            <w:pPr>
              <w:pStyle w:val="4"/>
              <w:widowControl w:val="0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DA53A61">
            <w:pPr>
              <w:pStyle w:val="4"/>
              <w:widowControl w:val="0"/>
              <w:rPr>
                <w:rFonts w:hint="default" w:eastAsia="함초롬바탕"/>
                <w:lang w:val="en-US" w:eastAsia="ko-KR"/>
              </w:rPr>
            </w:pPr>
            <w:r>
              <w:rPr>
                <w:rFonts w:hint="eastAsia" w:ascii="맑은 고딕"/>
                <w:lang w:val="en-US" w:eastAsia="ko-KR"/>
              </w:rPr>
              <w:t>User</w:t>
            </w:r>
          </w:p>
        </w:tc>
      </w:tr>
      <w:tr w14:paraId="69BF7BF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279CFA0">
            <w:pPr>
              <w:pStyle w:val="4"/>
              <w:widowControl w:val="0"/>
            </w:pPr>
            <w:r>
              <w:rPr>
                <w:rFonts w:ascii="맑은 고딕"/>
              </w:rPr>
              <w:t>Description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4972B52">
            <w:pPr>
              <w:pStyle w:val="4"/>
              <w:widowControl w:val="0"/>
              <w:rPr>
                <w:rFonts w:hint="default" w:eastAsia="함초롬바탕"/>
                <w:lang w:val="en-US" w:eastAsia="ko-KR"/>
              </w:rPr>
            </w:pPr>
            <w:r>
              <w:rPr>
                <w:rFonts w:hint="eastAsia"/>
                <w:lang w:eastAsia="ko-KR"/>
              </w:rPr>
              <w:t>사용자가</w:t>
            </w:r>
            <w:r>
              <w:rPr>
                <w:rFonts w:hint="eastAsia"/>
                <w:lang w:val="en-US" w:eastAsia="ko-KR"/>
              </w:rPr>
              <w:t xml:space="preserve"> 등록한 인물들의 정보들을 열람한다.</w:t>
            </w:r>
          </w:p>
        </w:tc>
      </w:tr>
    </w:tbl>
    <w:p w14:paraId="4CF214F5">
      <w:pPr>
        <w:pStyle w:val="4"/>
        <w:widowControl w:val="0"/>
      </w:pPr>
    </w:p>
    <w:p w14:paraId="579C0DF3">
      <w:pPr>
        <w:pStyle w:val="4"/>
        <w:widowControl w:val="0"/>
        <w:numPr>
          <w:ilvl w:val="0"/>
          <w:numId w:val="10"/>
        </w:numPr>
        <w:rPr>
          <w:rFonts w:hint="default" w:eastAsia="함초롬바탕"/>
          <w:lang w:val="en-US" w:eastAsia="ko-KR"/>
        </w:rPr>
      </w:pPr>
      <w:r>
        <w:rPr>
          <w:rFonts w:hint="eastAsia" w:ascii="맑은 고딕"/>
          <w:lang w:eastAsia="ko-KR"/>
        </w:rPr>
        <w:t>인물</w:t>
      </w:r>
      <w:r>
        <w:rPr>
          <w:rFonts w:hint="eastAsia" w:ascii="맑은 고딕"/>
          <w:lang w:val="en-US" w:eastAsia="ko-KR"/>
        </w:rPr>
        <w:t xml:space="preserve"> 수정</w:t>
      </w:r>
    </w:p>
    <w:tbl>
      <w:tblPr>
        <w:tblStyle w:val="3"/>
        <w:tblW w:w="9487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27"/>
        <w:gridCol w:w="7460"/>
      </w:tblGrid>
      <w:tr w14:paraId="683826C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BB99A06">
            <w:pPr>
              <w:pStyle w:val="4"/>
              <w:widowControl w:val="0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3F48124">
            <w:pPr>
              <w:pStyle w:val="4"/>
              <w:widowControl w:val="0"/>
              <w:rPr>
                <w:rFonts w:hint="default" w:eastAsia="함초롬바탕"/>
                <w:lang w:val="en-US" w:eastAsia="ko-KR"/>
              </w:rPr>
            </w:pPr>
            <w:r>
              <w:rPr>
                <w:rFonts w:hint="eastAsia" w:ascii="맑은 고딕"/>
                <w:lang w:val="en-US" w:eastAsia="ko-KR"/>
              </w:rPr>
              <w:t>User</w:t>
            </w:r>
          </w:p>
        </w:tc>
      </w:tr>
      <w:tr w14:paraId="472183B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3E74380">
            <w:pPr>
              <w:pStyle w:val="4"/>
              <w:widowControl w:val="0"/>
            </w:pPr>
            <w:r>
              <w:rPr>
                <w:rFonts w:ascii="맑은 고딕"/>
              </w:rPr>
              <w:t>Description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CC4DB1C">
            <w:pPr>
              <w:pStyle w:val="4"/>
              <w:widowControl w:val="0"/>
              <w:rPr>
                <w:rFonts w:hint="default" w:eastAsia="함초롬바탕"/>
                <w:lang w:val="en-US" w:eastAsia="ko-KR"/>
              </w:rPr>
            </w:pPr>
            <w:r>
              <w:rPr>
                <w:rFonts w:hint="eastAsia"/>
                <w:lang w:eastAsia="ko-KR"/>
              </w:rPr>
              <w:t>사용자가</w:t>
            </w:r>
            <w:r>
              <w:rPr>
                <w:rFonts w:hint="eastAsia"/>
                <w:lang w:val="en-US" w:eastAsia="ko-KR"/>
              </w:rPr>
              <w:t xml:space="preserve"> 인물에 대한 정보를 수정한다.</w:t>
            </w:r>
          </w:p>
        </w:tc>
      </w:tr>
    </w:tbl>
    <w:p w14:paraId="18370270">
      <w:pPr>
        <w:pStyle w:val="4"/>
        <w:widowControl w:val="0"/>
        <w:rPr>
          <w:rFonts w:hint="eastAsia" w:ascii="맑은 고딕"/>
          <w:lang w:val="en-US" w:eastAsia="ko-KR"/>
        </w:rPr>
      </w:pPr>
    </w:p>
    <w:p w14:paraId="0B1129CA">
      <w:pPr>
        <w:pStyle w:val="4"/>
        <w:widowControl w:val="0"/>
        <w:rPr>
          <w:rFonts w:hint="default" w:eastAsia="함초롬바탕"/>
          <w:lang w:val="en-US" w:eastAsia="ko-KR"/>
        </w:rPr>
      </w:pPr>
      <w:r>
        <w:rPr>
          <w:rFonts w:hint="eastAsia" w:ascii="맑은 고딕"/>
          <w:lang w:val="en-US" w:eastAsia="ko-KR"/>
        </w:rPr>
        <w:t>4</w:t>
      </w:r>
      <w:r>
        <w:rPr>
          <w:rFonts w:ascii="맑은 고딕"/>
        </w:rPr>
        <w:t xml:space="preserve">) </w:t>
      </w:r>
      <w:r>
        <w:rPr>
          <w:rFonts w:hint="eastAsia" w:ascii="맑은 고딕"/>
          <w:lang w:eastAsia="ko-KR"/>
        </w:rPr>
        <w:t>인물</w:t>
      </w:r>
      <w:r>
        <w:rPr>
          <w:rFonts w:hint="eastAsia" w:ascii="맑은 고딕"/>
          <w:lang w:val="en-US" w:eastAsia="ko-KR"/>
        </w:rPr>
        <w:t xml:space="preserve"> 목록 열람</w:t>
      </w:r>
    </w:p>
    <w:tbl>
      <w:tblPr>
        <w:tblStyle w:val="3"/>
        <w:tblW w:w="9487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27"/>
        <w:gridCol w:w="7460"/>
      </w:tblGrid>
      <w:tr w14:paraId="780443E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CC4964C">
            <w:pPr>
              <w:pStyle w:val="4"/>
              <w:widowControl w:val="0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C6DBE3F">
            <w:pPr>
              <w:pStyle w:val="4"/>
              <w:widowControl w:val="0"/>
              <w:rPr>
                <w:rFonts w:hint="default" w:eastAsia="함초롬바탕"/>
                <w:lang w:val="en-US" w:eastAsia="ko-KR"/>
              </w:rPr>
            </w:pPr>
            <w:r>
              <w:rPr>
                <w:rFonts w:hint="eastAsia" w:ascii="맑은 고딕"/>
                <w:lang w:val="en-US" w:eastAsia="ko-KR"/>
              </w:rPr>
              <w:t>User</w:t>
            </w:r>
          </w:p>
        </w:tc>
      </w:tr>
      <w:tr w14:paraId="2E99EF1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2BC8818">
            <w:pPr>
              <w:pStyle w:val="4"/>
              <w:widowControl w:val="0"/>
            </w:pPr>
            <w:r>
              <w:rPr>
                <w:rFonts w:ascii="맑은 고딕"/>
              </w:rPr>
              <w:t>Description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A871D51">
            <w:pPr>
              <w:pStyle w:val="4"/>
              <w:widowControl w:val="0"/>
              <w:rPr>
                <w:rFonts w:hint="default" w:eastAsia="함초롬바탕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등록된 인물들을 열람한다.</w:t>
            </w:r>
          </w:p>
        </w:tc>
      </w:tr>
    </w:tbl>
    <w:p w14:paraId="29C2F024">
      <w:pPr>
        <w:pStyle w:val="4"/>
        <w:widowControl w:val="0"/>
      </w:pPr>
    </w:p>
    <w:p w14:paraId="40B7974D">
      <w:pPr>
        <w:pStyle w:val="4"/>
        <w:widowControl w:val="0"/>
        <w:rPr>
          <w:rFonts w:hint="default" w:eastAsia="함초롬바탕"/>
          <w:lang w:val="en-US" w:eastAsia="ko-KR"/>
        </w:rPr>
      </w:pPr>
      <w:r>
        <w:rPr>
          <w:rFonts w:hint="eastAsia" w:ascii="맑은 고딕"/>
          <w:lang w:val="en-US" w:eastAsia="ko-KR"/>
        </w:rPr>
        <w:t>5</w:t>
      </w:r>
      <w:r>
        <w:rPr>
          <w:rFonts w:ascii="맑은 고딕"/>
        </w:rPr>
        <w:t xml:space="preserve">) </w:t>
      </w:r>
      <w:r>
        <w:rPr>
          <w:rFonts w:hint="eastAsia" w:ascii="맑은 고딕"/>
          <w:lang w:eastAsia="ko-KR"/>
        </w:rPr>
        <w:t>인물</w:t>
      </w:r>
      <w:r>
        <w:rPr>
          <w:rFonts w:hint="eastAsia" w:ascii="맑은 고딕"/>
          <w:lang w:val="en-US" w:eastAsia="ko-KR"/>
        </w:rPr>
        <w:t xml:space="preserve"> 삭제</w:t>
      </w:r>
    </w:p>
    <w:tbl>
      <w:tblPr>
        <w:tblStyle w:val="3"/>
        <w:tblW w:w="9487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27"/>
        <w:gridCol w:w="7460"/>
      </w:tblGrid>
      <w:tr w14:paraId="1522E51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2A79D36">
            <w:pPr>
              <w:pStyle w:val="4"/>
              <w:widowControl w:val="0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FFAEEEC">
            <w:pPr>
              <w:pStyle w:val="4"/>
              <w:widowControl w:val="0"/>
              <w:rPr>
                <w:rFonts w:hint="default" w:eastAsia="함초롬바탕"/>
                <w:lang w:val="en-US" w:eastAsia="ko-KR"/>
              </w:rPr>
            </w:pPr>
            <w:r>
              <w:rPr>
                <w:rFonts w:hint="eastAsia" w:ascii="맑은 고딕"/>
                <w:lang w:val="en-US" w:eastAsia="ko-KR"/>
              </w:rPr>
              <w:t>User</w:t>
            </w:r>
          </w:p>
        </w:tc>
      </w:tr>
      <w:tr w14:paraId="5FCC175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5955C51">
            <w:pPr>
              <w:pStyle w:val="4"/>
              <w:widowControl w:val="0"/>
            </w:pPr>
            <w:r>
              <w:rPr>
                <w:rFonts w:ascii="맑은 고딕"/>
              </w:rPr>
              <w:t>Description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9DEF025">
            <w:pPr>
              <w:pStyle w:val="4"/>
              <w:widowControl w:val="0"/>
              <w:rPr>
                <w:rFonts w:hint="default" w:eastAsia="함초롬바탕"/>
                <w:lang w:val="en-US" w:eastAsia="ko-KR"/>
              </w:rPr>
            </w:pPr>
            <w:r>
              <w:rPr>
                <w:rFonts w:hint="eastAsia"/>
                <w:lang w:eastAsia="ko-KR"/>
              </w:rPr>
              <w:t>사용자가</w:t>
            </w:r>
            <w:r>
              <w:rPr>
                <w:rFonts w:hint="eastAsia"/>
                <w:lang w:val="en-US" w:eastAsia="ko-KR"/>
              </w:rPr>
              <w:t xml:space="preserve"> 등록된 인물의 정보를 삭제한다.</w:t>
            </w:r>
          </w:p>
        </w:tc>
      </w:tr>
    </w:tbl>
    <w:p w14:paraId="3666DC29">
      <w:pPr>
        <w:pStyle w:val="4"/>
        <w:widowControl w:val="0"/>
      </w:pPr>
    </w:p>
    <w:p w14:paraId="24F58539">
      <w:pPr>
        <w:pStyle w:val="4"/>
        <w:widowControl w:val="0"/>
        <w:rPr>
          <w:rFonts w:hint="default" w:eastAsia="함초롬바탕"/>
          <w:lang w:val="en-US" w:eastAsia="ko-KR"/>
        </w:rPr>
      </w:pPr>
      <w:r>
        <w:rPr>
          <w:rFonts w:hint="eastAsia" w:ascii="맑은 고딕"/>
          <w:lang w:val="en-US" w:eastAsia="ko-KR"/>
        </w:rPr>
        <w:t>6</w:t>
      </w:r>
      <w:r>
        <w:rPr>
          <w:rFonts w:ascii="맑은 고딕"/>
        </w:rPr>
        <w:t xml:space="preserve">) </w:t>
      </w:r>
      <w:r>
        <w:rPr>
          <w:rFonts w:hint="eastAsia" w:ascii="맑은 고딕"/>
          <w:lang w:val="en-US" w:eastAsia="ko-KR"/>
        </w:rPr>
        <w:t>검색</w:t>
      </w:r>
    </w:p>
    <w:tbl>
      <w:tblPr>
        <w:tblStyle w:val="3"/>
        <w:tblW w:w="9487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27"/>
        <w:gridCol w:w="7460"/>
      </w:tblGrid>
      <w:tr w14:paraId="7A056E3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DF74446">
            <w:pPr>
              <w:pStyle w:val="4"/>
              <w:widowControl w:val="0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4E6FE47">
            <w:pPr>
              <w:pStyle w:val="4"/>
              <w:widowControl w:val="0"/>
              <w:rPr>
                <w:rFonts w:hint="default" w:eastAsia="함초롬바탕"/>
                <w:lang w:val="en-US" w:eastAsia="ko-KR"/>
              </w:rPr>
            </w:pPr>
            <w:r>
              <w:rPr>
                <w:rFonts w:hint="eastAsia" w:ascii="맑은 고딕"/>
                <w:lang w:val="en-US" w:eastAsia="ko-KR"/>
              </w:rPr>
              <w:t>User</w:t>
            </w:r>
          </w:p>
        </w:tc>
      </w:tr>
      <w:tr w14:paraId="2D7B001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E3E8040">
            <w:pPr>
              <w:pStyle w:val="4"/>
              <w:widowControl w:val="0"/>
            </w:pPr>
            <w:r>
              <w:rPr>
                <w:rFonts w:ascii="맑은 고딕"/>
              </w:rPr>
              <w:t>Description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14E3A78">
            <w:pPr>
              <w:pStyle w:val="4"/>
              <w:widowControl w:val="0"/>
              <w:rPr>
                <w:rFonts w:hint="default" w:eastAsia="함초롬바탕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 xml:space="preserve">사용자가 저장된 인물들을 검색한다. </w:t>
            </w:r>
          </w:p>
        </w:tc>
      </w:tr>
    </w:tbl>
    <w:p w14:paraId="0D643C74">
      <w:pPr>
        <w:pStyle w:val="4"/>
        <w:widowControl w:val="0"/>
      </w:pPr>
    </w:p>
    <w:p w14:paraId="6DF69871">
      <w:pPr>
        <w:pStyle w:val="4"/>
        <w:widowControl w:val="0"/>
        <w:rPr>
          <w:rFonts w:hint="default" w:eastAsia="함초롬바탕"/>
          <w:lang w:val="en-US" w:eastAsia="ko-KR"/>
        </w:rPr>
      </w:pPr>
      <w:r>
        <w:rPr>
          <w:rFonts w:hint="eastAsia" w:ascii="맑은 고딕"/>
          <w:lang w:val="en-US" w:eastAsia="ko-KR"/>
        </w:rPr>
        <w:t>7)</w:t>
      </w:r>
      <w:r>
        <w:rPr>
          <w:rFonts w:ascii="맑은 고딕"/>
        </w:rPr>
        <w:t xml:space="preserve"> </w:t>
      </w:r>
      <w:r>
        <w:rPr>
          <w:rFonts w:hint="eastAsia" w:ascii="맑은 고딕"/>
          <w:lang w:eastAsia="ko-KR"/>
        </w:rPr>
        <w:t>새로운</w:t>
      </w:r>
      <w:r>
        <w:rPr>
          <w:rFonts w:hint="eastAsia" w:ascii="맑은 고딕"/>
          <w:lang w:val="en-US" w:eastAsia="ko-KR"/>
        </w:rPr>
        <w:t xml:space="preserve"> 그룹 만들기</w:t>
      </w:r>
    </w:p>
    <w:tbl>
      <w:tblPr>
        <w:tblStyle w:val="3"/>
        <w:tblW w:w="9487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27"/>
        <w:gridCol w:w="7460"/>
      </w:tblGrid>
      <w:tr w14:paraId="59E109B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7C48095">
            <w:pPr>
              <w:pStyle w:val="4"/>
              <w:widowControl w:val="0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E40F8A3">
            <w:pPr>
              <w:pStyle w:val="4"/>
              <w:widowControl w:val="0"/>
              <w:rPr>
                <w:rFonts w:hint="default" w:eastAsia="함초롬바탕"/>
                <w:lang w:val="en-US" w:eastAsia="ko-KR"/>
              </w:rPr>
            </w:pPr>
            <w:r>
              <w:rPr>
                <w:rFonts w:hint="eastAsia" w:ascii="맑은 고딕"/>
                <w:lang w:val="en-US" w:eastAsia="ko-KR"/>
              </w:rPr>
              <w:t>User</w:t>
            </w:r>
          </w:p>
        </w:tc>
      </w:tr>
      <w:tr w14:paraId="4E1E2E6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8B51663">
            <w:pPr>
              <w:pStyle w:val="4"/>
              <w:widowControl w:val="0"/>
            </w:pPr>
            <w:r>
              <w:rPr>
                <w:rFonts w:ascii="맑은 고딕"/>
              </w:rPr>
              <w:t>Description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BE772A5">
            <w:pPr>
              <w:pStyle w:val="4"/>
              <w:widowControl w:val="0"/>
              <w:rPr>
                <w:rFonts w:hint="default" w:eastAsia="함초롬바탕"/>
                <w:lang w:val="en-US" w:eastAsia="ko-KR"/>
              </w:rPr>
            </w:pPr>
            <w:r>
              <w:rPr>
                <w:rFonts w:hint="eastAsia"/>
                <w:lang w:eastAsia="ko-KR"/>
              </w:rPr>
              <w:t>사용자가</w:t>
            </w:r>
            <w:r>
              <w:rPr>
                <w:rFonts w:hint="eastAsia"/>
                <w:lang w:val="en-US" w:eastAsia="ko-KR"/>
              </w:rPr>
              <w:t xml:space="preserve"> 사용할 새로운 그룹을 만든다.</w:t>
            </w:r>
          </w:p>
        </w:tc>
      </w:tr>
    </w:tbl>
    <w:p w14:paraId="142AD503">
      <w:pPr>
        <w:pStyle w:val="4"/>
        <w:widowControl w:val="0"/>
      </w:pPr>
    </w:p>
    <w:p w14:paraId="7A7D0543">
      <w:pPr>
        <w:pStyle w:val="4"/>
        <w:widowControl w:val="0"/>
        <w:rPr>
          <w:rFonts w:hint="default" w:eastAsia="함초롬바탕"/>
          <w:lang w:val="en-US" w:eastAsia="ko-KR"/>
        </w:rPr>
      </w:pPr>
      <w:r>
        <w:rPr>
          <w:rFonts w:hint="eastAsia" w:ascii="맑은 고딕"/>
          <w:lang w:val="en-US" w:eastAsia="ko-KR"/>
        </w:rPr>
        <w:t>8</w:t>
      </w:r>
      <w:r>
        <w:rPr>
          <w:rFonts w:ascii="맑은 고딕"/>
        </w:rPr>
        <w:t xml:space="preserve">) </w:t>
      </w:r>
      <w:r>
        <w:rPr>
          <w:rFonts w:hint="eastAsia" w:ascii="맑은 고딕"/>
          <w:lang w:eastAsia="ko-KR"/>
        </w:rPr>
        <w:t>기존</w:t>
      </w:r>
      <w:r>
        <w:rPr>
          <w:rFonts w:hint="eastAsia" w:ascii="맑은 고딕"/>
          <w:lang w:val="en-US" w:eastAsia="ko-KR"/>
        </w:rPr>
        <w:t xml:space="preserve"> 그룹 수정</w:t>
      </w:r>
    </w:p>
    <w:tbl>
      <w:tblPr>
        <w:tblStyle w:val="3"/>
        <w:tblW w:w="9487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27"/>
        <w:gridCol w:w="7460"/>
      </w:tblGrid>
      <w:tr w14:paraId="6C5D228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CD355B9">
            <w:pPr>
              <w:pStyle w:val="4"/>
              <w:widowControl w:val="0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C546A44">
            <w:pPr>
              <w:pStyle w:val="4"/>
              <w:widowControl w:val="0"/>
              <w:rPr>
                <w:rFonts w:hint="default" w:eastAsia="함초롬바탕"/>
                <w:lang w:val="en-US" w:eastAsia="ko-KR"/>
              </w:rPr>
            </w:pPr>
            <w:r>
              <w:rPr>
                <w:rFonts w:hint="eastAsia" w:ascii="맑은 고딕"/>
                <w:lang w:val="en-US" w:eastAsia="ko-KR"/>
              </w:rPr>
              <w:t>User</w:t>
            </w:r>
          </w:p>
        </w:tc>
      </w:tr>
      <w:tr w14:paraId="671DB77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3E695AC">
            <w:pPr>
              <w:pStyle w:val="4"/>
              <w:widowControl w:val="0"/>
            </w:pPr>
            <w:r>
              <w:rPr>
                <w:rFonts w:ascii="맑은 고딕"/>
              </w:rPr>
              <w:t>Description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C93E472">
            <w:pPr>
              <w:pStyle w:val="4"/>
              <w:widowControl w:val="0"/>
              <w:rPr>
                <w:rFonts w:hint="default" w:eastAsia="함초롬바탕"/>
                <w:lang w:val="en-US" w:eastAsia="ko-KR"/>
              </w:rPr>
            </w:pPr>
            <w:r>
              <w:rPr>
                <w:rFonts w:hint="eastAsia"/>
                <w:lang w:eastAsia="ko-KR"/>
              </w:rPr>
              <w:t>그룹에</w:t>
            </w:r>
            <w:r>
              <w:rPr>
                <w:rFonts w:hint="eastAsia"/>
                <w:lang w:val="en-US" w:eastAsia="ko-KR"/>
              </w:rPr>
              <w:t xml:space="preserve"> 새로운 인물을 추가, 삭제하거나, 그룹의 설정을 수정한다.</w:t>
            </w:r>
          </w:p>
        </w:tc>
      </w:tr>
    </w:tbl>
    <w:p w14:paraId="2044813C">
      <w:pPr>
        <w:pStyle w:val="4"/>
        <w:widowControl w:val="0"/>
      </w:pPr>
    </w:p>
    <w:p w14:paraId="44F427A1">
      <w:pPr>
        <w:pStyle w:val="4"/>
        <w:widowControl w:val="0"/>
        <w:rPr>
          <w:rFonts w:hint="default" w:eastAsia="함초롬바탕"/>
          <w:lang w:val="en-US" w:eastAsia="ko-KR"/>
        </w:rPr>
      </w:pPr>
      <w:r>
        <w:rPr>
          <w:rFonts w:hint="eastAsia" w:ascii="맑은 고딕"/>
          <w:lang w:val="en-US" w:eastAsia="ko-KR"/>
        </w:rPr>
        <w:t>9</w:t>
      </w:r>
      <w:r>
        <w:rPr>
          <w:rFonts w:ascii="맑은 고딕"/>
        </w:rPr>
        <w:t xml:space="preserve">) </w:t>
      </w:r>
      <w:r>
        <w:rPr>
          <w:rFonts w:hint="eastAsia" w:ascii="맑은 고딕"/>
          <w:lang w:eastAsia="ko-KR"/>
        </w:rPr>
        <w:t>그룹</w:t>
      </w:r>
      <w:r>
        <w:rPr>
          <w:rFonts w:hint="eastAsia" w:ascii="맑은 고딕"/>
          <w:lang w:val="en-US" w:eastAsia="ko-KR"/>
        </w:rPr>
        <w:t xml:space="preserve"> 삭제</w:t>
      </w:r>
    </w:p>
    <w:tbl>
      <w:tblPr>
        <w:tblStyle w:val="3"/>
        <w:tblW w:w="9487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27"/>
        <w:gridCol w:w="7460"/>
      </w:tblGrid>
      <w:tr w14:paraId="52D9EB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2C295A0">
            <w:pPr>
              <w:pStyle w:val="4"/>
              <w:widowControl w:val="0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4EFA646">
            <w:pPr>
              <w:pStyle w:val="4"/>
              <w:widowControl w:val="0"/>
              <w:rPr>
                <w:rFonts w:hint="default" w:eastAsia="함초롬바탕"/>
                <w:lang w:val="en-US" w:eastAsia="ko-KR"/>
              </w:rPr>
            </w:pPr>
            <w:r>
              <w:rPr>
                <w:rFonts w:hint="eastAsia" w:ascii="맑은 고딕"/>
                <w:lang w:val="en-US" w:eastAsia="ko-KR"/>
              </w:rPr>
              <w:t>User</w:t>
            </w:r>
          </w:p>
        </w:tc>
      </w:tr>
      <w:tr w14:paraId="069D7C9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CFAF8B6">
            <w:pPr>
              <w:pStyle w:val="4"/>
              <w:widowControl w:val="0"/>
            </w:pPr>
            <w:r>
              <w:rPr>
                <w:rFonts w:ascii="맑은 고딕"/>
              </w:rPr>
              <w:t>Description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04B5C78">
            <w:pPr>
              <w:pStyle w:val="4"/>
              <w:widowControl w:val="0"/>
              <w:rPr>
                <w:rFonts w:hint="default" w:eastAsia="함초롬바탕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기존의 그룹을 삭제한다. 그룹에 하나 이상의 인물이 속해있다면, 재차 확인 후 삭제한다.</w:t>
            </w:r>
          </w:p>
        </w:tc>
      </w:tr>
    </w:tbl>
    <w:p w14:paraId="4DEA9562">
      <w:pPr>
        <w:pStyle w:val="4"/>
        <w:widowControl w:val="0"/>
        <w:rPr>
          <w:rFonts w:hint="eastAsia" w:ascii="맑은 고딕"/>
          <w:lang w:val="en-US" w:eastAsia="ko-KR"/>
        </w:rPr>
      </w:pPr>
    </w:p>
    <w:p w14:paraId="7D336A1B">
      <w:pPr>
        <w:pStyle w:val="4"/>
        <w:widowControl w:val="0"/>
        <w:rPr>
          <w:rFonts w:hint="default" w:eastAsia="함초롬바탕"/>
          <w:lang w:val="en-US" w:eastAsia="ko-KR"/>
        </w:rPr>
      </w:pPr>
      <w:r>
        <w:rPr>
          <w:rFonts w:hint="eastAsia" w:ascii="맑은 고딕"/>
          <w:lang w:val="en-US" w:eastAsia="ko-KR"/>
        </w:rPr>
        <w:t>10</w:t>
      </w:r>
      <w:r>
        <w:rPr>
          <w:rFonts w:ascii="맑은 고딕"/>
        </w:rPr>
        <w:t xml:space="preserve">) </w:t>
      </w:r>
      <w:r>
        <w:rPr>
          <w:rFonts w:hint="eastAsia" w:ascii="맑은 고딕"/>
          <w:lang w:eastAsia="ko-KR"/>
        </w:rPr>
        <w:t>설정</w:t>
      </w:r>
    </w:p>
    <w:tbl>
      <w:tblPr>
        <w:tblStyle w:val="3"/>
        <w:tblW w:w="9487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27"/>
        <w:gridCol w:w="7460"/>
      </w:tblGrid>
      <w:tr w14:paraId="41AC228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21ECF74">
            <w:pPr>
              <w:pStyle w:val="4"/>
              <w:widowControl w:val="0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B7ABC57">
            <w:pPr>
              <w:pStyle w:val="4"/>
              <w:widowControl w:val="0"/>
              <w:rPr>
                <w:rFonts w:hint="default" w:eastAsia="함초롬바탕"/>
                <w:lang w:val="en-US" w:eastAsia="ko-KR"/>
              </w:rPr>
            </w:pPr>
            <w:r>
              <w:rPr>
                <w:rFonts w:hint="eastAsia" w:ascii="맑은 고딕"/>
                <w:lang w:val="en-US" w:eastAsia="ko-KR"/>
              </w:rPr>
              <w:t>User</w:t>
            </w:r>
          </w:p>
        </w:tc>
      </w:tr>
      <w:tr w14:paraId="2EC8B8B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A0F4E69">
            <w:pPr>
              <w:pStyle w:val="4"/>
              <w:widowControl w:val="0"/>
            </w:pPr>
            <w:r>
              <w:rPr>
                <w:rFonts w:ascii="맑은 고딕"/>
              </w:rPr>
              <w:t>Description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C01CF61">
            <w:pPr>
              <w:pStyle w:val="4"/>
              <w:widowControl w:val="0"/>
              <w:rPr>
                <w:rFonts w:hint="default" w:eastAsia="함초롬바탕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앱에 대한 기타 설정을 설정한다.</w:t>
            </w:r>
          </w:p>
        </w:tc>
      </w:tr>
    </w:tbl>
    <w:p w14:paraId="0392B65E">
      <w:pPr>
        <w:pStyle w:val="4"/>
        <w:widowControl w:val="0"/>
      </w:pPr>
    </w:p>
    <w:p w14:paraId="02D92D4E">
      <w:pPr>
        <w:rPr>
          <w:rFonts w:ascii="Arial Unicode MS"/>
        </w:rPr>
      </w:pPr>
      <w:r>
        <w:rPr>
          <w:rFonts w:ascii="Arial Unicode MS"/>
        </w:rPr>
        <w:br w:type="page"/>
      </w:r>
    </w:p>
    <w:p w14:paraId="3DC80ED1">
      <w:pPr>
        <w:pStyle w:val="4"/>
        <w:widowControl w:val="0"/>
      </w:pPr>
      <w:r>
        <w:rPr>
          <w:rFonts w:ascii="Arial Unicode MS"/>
        </w:rPr>
        <w:t>4. Concept of operation</w:t>
      </w:r>
    </w:p>
    <w:p w14:paraId="481ABF1F">
      <w:pPr>
        <w:pStyle w:val="4"/>
        <w:widowControl w:val="0"/>
        <w:rPr>
          <w:rFonts w:hint="default" w:ascii="맑은 고딕"/>
          <w:lang w:val="en-US" w:eastAsia="ko-KR"/>
        </w:rPr>
      </w:pPr>
      <w:r>
        <w:rPr>
          <w:rFonts w:ascii="맑은 고딕"/>
        </w:rPr>
        <w:t xml:space="preserve">1) </w:t>
      </w:r>
      <w:r>
        <w:rPr>
          <w:rFonts w:hint="eastAsia" w:ascii="맑은 고딕"/>
          <w:lang w:eastAsia="ko-KR"/>
        </w:rPr>
        <w:t>새로운</w:t>
      </w:r>
      <w:r>
        <w:rPr>
          <w:rFonts w:hint="eastAsia" w:ascii="맑은 고딕"/>
          <w:lang w:val="en-US" w:eastAsia="ko-KR"/>
        </w:rPr>
        <w:t xml:space="preserve"> </w:t>
      </w:r>
      <w:r>
        <w:rPr>
          <w:rFonts w:hint="eastAsia" w:ascii="맑은 고딕"/>
          <w:lang w:eastAsia="ko-KR"/>
        </w:rPr>
        <w:t>인물</w:t>
      </w:r>
      <w:r>
        <w:rPr>
          <w:rFonts w:hint="eastAsia" w:ascii="맑은 고딕"/>
          <w:lang w:val="en-US" w:eastAsia="ko-KR"/>
        </w:rPr>
        <w:t xml:space="preserve"> 등록</w:t>
      </w:r>
    </w:p>
    <w:tbl>
      <w:tblPr>
        <w:tblStyle w:val="3"/>
        <w:tblW w:w="9487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27"/>
        <w:gridCol w:w="7460"/>
      </w:tblGrid>
      <w:tr w14:paraId="0126397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DEA77C4">
            <w:pPr>
              <w:pStyle w:val="4"/>
              <w:widowControl w:val="0"/>
            </w:pPr>
            <w:r>
              <w:rPr>
                <w:rFonts w:ascii="맑은 고딕"/>
              </w:rPr>
              <w:t>Purpose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6E3728F">
            <w:pPr>
              <w:pStyle w:val="4"/>
              <w:widowControl w:val="0"/>
              <w:rPr>
                <w:rFonts w:hint="default" w:eastAsia="함초롬바탕"/>
                <w:lang w:val="en-US" w:eastAsia="ko-KR"/>
              </w:rPr>
            </w:pPr>
            <w:r>
              <w:rPr>
                <w:rFonts w:hint="eastAsia" w:ascii="맑은 고딕" w:eastAsia="맑은 고딕"/>
                <w:lang w:eastAsia="ko-KR"/>
              </w:rPr>
              <w:t>사용자가</w:t>
            </w:r>
            <w:r>
              <w:rPr>
                <w:rFonts w:hint="eastAsia" w:ascii="맑은 고딕" w:eastAsia="맑은 고딕"/>
                <w:lang w:val="en-US" w:eastAsia="ko-KR"/>
              </w:rPr>
              <w:t xml:space="preserve"> 새로운 인물을 등록한다</w:t>
            </w:r>
          </w:p>
        </w:tc>
      </w:tr>
      <w:tr w14:paraId="04DDCE5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0A65D6F">
            <w:pPr>
              <w:pStyle w:val="4"/>
              <w:widowControl w:val="0"/>
            </w:pPr>
            <w:r>
              <w:rPr>
                <w:rFonts w:ascii="맑은 고딕"/>
              </w:rPr>
              <w:t>Approach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610CC90">
            <w:pPr>
              <w:pStyle w:val="4"/>
              <w:widowControl w:val="0"/>
              <w:rPr>
                <w:rFonts w:hint="eastAsia" w:ascii="맑은 고딕" w:eastAsia="맑은 고딕"/>
                <w:lang w:val="en-US" w:eastAsia="ko-KR"/>
              </w:rPr>
            </w:pPr>
            <w:r>
              <w:rPr>
                <w:rFonts w:hint="eastAsia" w:ascii="맑은 고딕" w:eastAsia="맑은 고딕"/>
                <w:lang w:eastAsia="ko-KR"/>
              </w:rPr>
              <w:t>사용자가</w:t>
            </w:r>
            <w:r>
              <w:rPr>
                <w:rFonts w:hint="eastAsia" w:ascii="맑은 고딕" w:eastAsia="맑은 고딕"/>
                <w:lang w:val="en-US" w:eastAsia="ko-KR"/>
              </w:rPr>
              <w:t xml:space="preserve"> 인물에 대한 정보를 기입할 수 있게 한다. </w:t>
            </w:r>
          </w:p>
          <w:p w14:paraId="0F268F3E">
            <w:pPr>
              <w:pStyle w:val="4"/>
              <w:widowControl w:val="0"/>
              <w:rPr>
                <w:rFonts w:hint="default" w:ascii="맑은 고딕" w:eastAsia="맑은 고딕"/>
                <w:lang w:val="en-US" w:eastAsia="ko-KR"/>
              </w:rPr>
            </w:pPr>
            <w:r>
              <w:rPr>
                <w:rFonts w:hint="eastAsia" w:ascii="맑은 고딕" w:eastAsia="맑은 고딕"/>
                <w:lang w:val="en-US" w:eastAsia="ko-KR"/>
              </w:rPr>
              <w:t>필수 기입사항은 굵은 글씨체로 표시한다.</w:t>
            </w:r>
          </w:p>
          <w:p w14:paraId="2EAB1DFD">
            <w:pPr>
              <w:pStyle w:val="4"/>
              <w:widowControl w:val="0"/>
              <w:rPr>
                <w:rFonts w:hint="default" w:ascii="맑은 고딕" w:eastAsia="맑은 고딕"/>
                <w:b/>
                <w:bCs/>
                <w:lang w:val="en-US" w:eastAsia="ko-KR"/>
              </w:rPr>
            </w:pPr>
            <w:r>
              <w:rPr>
                <w:rFonts w:hint="eastAsia" w:ascii="맑은 고딕" w:eastAsia="맑은 고딕"/>
                <w:b/>
                <w:bCs/>
                <w:sz w:val="21"/>
                <w:szCs w:val="24"/>
                <w:lang w:val="en-US" w:eastAsia="ko-KR"/>
              </w:rPr>
              <w:t>이름</w:t>
            </w:r>
            <w:r>
              <w:rPr>
                <w:rFonts w:hint="eastAsia" w:ascii="맑은 고딕" w:eastAsia="맑은 고딕"/>
                <w:b/>
                <w:bCs/>
                <w:lang w:val="en-US" w:eastAsia="ko-KR"/>
              </w:rPr>
              <w:t xml:space="preserve"> - 인물 목록에서 가장 먼저 보일 이름을 적는다.</w:t>
            </w:r>
          </w:p>
          <w:p w14:paraId="7C4155B2">
            <w:pPr>
              <w:pStyle w:val="4"/>
              <w:widowControl w:val="0"/>
              <w:rPr>
                <w:rFonts w:hint="eastAsia" w:ascii="맑은 고딕" w:eastAsia="맑은 고딕"/>
                <w:lang w:val="en-US" w:eastAsia="ko-KR"/>
              </w:rPr>
            </w:pPr>
            <w:r>
              <w:rPr>
                <w:rFonts w:hint="eastAsia" w:ascii="맑은 고딕" w:eastAsia="맑은 고딕"/>
                <w:lang w:val="en-US" w:eastAsia="ko-KR"/>
              </w:rPr>
              <w:t>또다른 이름 - 별명, 닉네임 등을 추가할 수 있다. 이름 옆에 라디오버튼이 있어 하나의 별명을 선택해 목록에서 이름 옆에 ()로 표기할 수 있다.</w:t>
            </w:r>
          </w:p>
          <w:p w14:paraId="2EB100FC">
            <w:pPr>
              <w:pStyle w:val="4"/>
              <w:widowControl w:val="0"/>
              <w:rPr>
                <w:rFonts w:hint="eastAsia" w:ascii="맑은 고딕" w:eastAsia="맑은 고딕"/>
                <w:lang w:val="en-US" w:eastAsia="ko-KR"/>
              </w:rPr>
            </w:pPr>
            <w:r>
              <w:rPr>
                <w:rFonts w:hint="eastAsia" w:ascii="맑은 고딕" w:eastAsia="맑은 고딕"/>
                <w:lang w:val="en-US" w:eastAsia="ko-KR"/>
              </w:rPr>
              <w:t>전화번호 - 인물의 전화번호를 기입한다.</w:t>
            </w:r>
          </w:p>
          <w:p w14:paraId="2A68BA23">
            <w:pPr>
              <w:pStyle w:val="4"/>
              <w:widowControl w:val="0"/>
              <w:rPr>
                <w:rFonts w:hint="eastAsia" w:ascii="맑은 고딕" w:eastAsia="맑은 고딕"/>
                <w:lang w:val="en-US" w:eastAsia="ko-KR"/>
              </w:rPr>
            </w:pPr>
            <w:r>
              <w:rPr>
                <w:rFonts w:hint="eastAsia" w:ascii="맑은 고딕" w:eastAsia="맑은 고딕"/>
                <w:lang w:val="en-US" w:eastAsia="ko-KR"/>
              </w:rPr>
              <w:t>생년월일 - 인물의 나이, 생일을 기입한다.</w:t>
            </w:r>
          </w:p>
          <w:p w14:paraId="31550C96">
            <w:pPr>
              <w:pStyle w:val="4"/>
              <w:widowControl w:val="0"/>
              <w:rPr>
                <w:rFonts w:hint="eastAsia" w:ascii="맑은 고딕" w:eastAsia="맑은 고딕"/>
                <w:lang w:val="en-US" w:eastAsia="ko-KR"/>
              </w:rPr>
            </w:pPr>
            <w:r>
              <w:rPr>
                <w:rFonts w:hint="eastAsia" w:ascii="맑은 고딕" w:eastAsia="맑은 고딕"/>
                <w:lang w:val="en-US" w:eastAsia="ko-KR"/>
              </w:rPr>
              <w:t>성별 - 인물의 성별을 라디오 박스 형태로 기입한다. 남성, 여성, 해당 없음, 미상이 있다.</w:t>
            </w:r>
          </w:p>
          <w:p w14:paraId="181E7DA2">
            <w:pPr>
              <w:pStyle w:val="4"/>
              <w:widowControl w:val="0"/>
              <w:rPr>
                <w:rFonts w:hint="eastAsia" w:ascii="맑은 고딕" w:eastAsia="맑은 고딕"/>
                <w:lang w:val="en-US" w:eastAsia="ko-KR"/>
              </w:rPr>
            </w:pPr>
            <w:r>
              <w:rPr>
                <w:rFonts w:hint="eastAsia" w:ascii="맑은 고딕" w:eastAsia="맑은 고딕"/>
                <w:lang w:val="en-US" w:eastAsia="ko-KR"/>
              </w:rPr>
              <w:t>친한 친구 - 친한친구는 인물목록 상단에 표시된다. 토글 버튼으로 켜고 끌 수 있다. 기본값 꺼짐.</w:t>
            </w:r>
          </w:p>
          <w:p w14:paraId="79A3B569">
            <w:pPr>
              <w:pStyle w:val="4"/>
              <w:widowControl w:val="0"/>
              <w:rPr>
                <w:rFonts w:hint="eastAsia" w:ascii="맑은 고딕" w:eastAsia="맑은 고딕"/>
                <w:lang w:val="en-US" w:eastAsia="ko-KR"/>
              </w:rPr>
            </w:pPr>
            <w:r>
              <w:rPr>
                <w:rFonts w:hint="eastAsia" w:ascii="맑은 고딕" w:eastAsia="맑은 고딕"/>
                <w:lang w:val="en-US" w:eastAsia="ko-KR"/>
              </w:rPr>
              <w:t>기념일 - 연도 월일을 추가할 수 있다. 디데이 기능을 활성화 할 수 있으며, 기념일까지 남은 날짜, 또는 기념일로부터 n일 지난 날짜를 이름 옆에 표시할 수 있다. 생년월일은 자동으로 기념일에 추가되고, 열흘 전부터 자동으로 디데이가 활성화된다.</w:t>
            </w:r>
          </w:p>
          <w:p w14:paraId="0A8C94B3">
            <w:pPr>
              <w:pStyle w:val="4"/>
              <w:widowControl w:val="0"/>
              <w:rPr>
                <w:rFonts w:hint="default" w:ascii="맑은 고딕" w:eastAsia="맑은 고딕"/>
                <w:lang w:val="en-US" w:eastAsia="ko-KR"/>
              </w:rPr>
            </w:pPr>
            <w:r>
              <w:rPr>
                <w:rFonts w:hint="eastAsia" w:ascii="맑은 고딕" w:eastAsia="맑은 고딕"/>
                <w:lang w:val="en-US" w:eastAsia="ko-KR"/>
              </w:rPr>
              <w:t>태그 - 이 인물에 대한 태그를 추가할 수 있다. 3명 이상 사람의 태그가 동일하면서, 그룹에 속하지 않았을 때, 사용자에게 그룹화를 권유한다.</w:t>
            </w:r>
          </w:p>
          <w:p w14:paraId="1CA71C30">
            <w:pPr>
              <w:pStyle w:val="4"/>
              <w:widowControl w:val="0"/>
              <w:rPr>
                <w:rFonts w:hint="default" w:ascii="맑은 고딕" w:eastAsia="맑은 고딕"/>
                <w:lang w:val="en-US" w:eastAsia="ko-KR"/>
              </w:rPr>
            </w:pPr>
            <w:r>
              <w:rPr>
                <w:rFonts w:hint="eastAsia" w:ascii="맑은 고딕" w:eastAsia="맑은 고딕"/>
                <w:lang w:val="en-US" w:eastAsia="ko-KR"/>
              </w:rPr>
              <w:t>그룹 - 인물을 그룹에 추가할 수 있다. 이곳에서 새로운 그룹을 추가할 수도 있다. 여러 그룹에 추가 할 수 있다.</w:t>
            </w:r>
          </w:p>
          <w:p w14:paraId="410D62AB">
            <w:pPr>
              <w:pStyle w:val="4"/>
              <w:widowControl w:val="0"/>
              <w:rPr>
                <w:rFonts w:hint="default" w:ascii="맑은 고딕" w:eastAsia="맑은 고딕"/>
                <w:lang w:val="en-US" w:eastAsia="ko-KR"/>
              </w:rPr>
            </w:pPr>
            <w:r>
              <w:rPr>
                <w:rFonts w:hint="eastAsia" w:ascii="맑은 고딕" w:eastAsia="맑은 고딕"/>
                <w:lang w:val="en-US" w:eastAsia="ko-KR"/>
              </w:rPr>
              <w:t>사진 - 이 인물의 목록에서 보일 프로필 사진을 추가한다.</w:t>
            </w:r>
          </w:p>
          <w:p w14:paraId="4558CB36">
            <w:pPr>
              <w:pStyle w:val="4"/>
              <w:widowControl w:val="0"/>
              <w:rPr>
                <w:rFonts w:hint="default" w:ascii="맑은 고딕" w:eastAsia="맑은 고딕"/>
                <w:lang w:val="en-US" w:eastAsia="ko-KR"/>
              </w:rPr>
            </w:pPr>
          </w:p>
        </w:tc>
      </w:tr>
      <w:tr w14:paraId="354DBC0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BCE0DCD">
            <w:pPr>
              <w:pStyle w:val="4"/>
              <w:widowControl w:val="0"/>
            </w:pPr>
            <w:r>
              <w:rPr>
                <w:rFonts w:ascii="맑은 고딕"/>
              </w:rPr>
              <w:t>Dynamics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60B174C">
            <w:pPr>
              <w:pStyle w:val="4"/>
              <w:widowControl w:val="0"/>
              <w:rPr>
                <w:rFonts w:hint="default" w:eastAsia="함초롬바탕"/>
                <w:lang w:val="en-US" w:eastAsia="ko-KR"/>
              </w:rPr>
            </w:pPr>
            <w:r>
              <w:rPr>
                <w:rFonts w:hint="eastAsia" w:ascii="맑은 고딕" w:eastAsia="맑은 고딕"/>
                <w:lang w:eastAsia="ko-KR"/>
              </w:rPr>
              <w:t>인물</w:t>
            </w:r>
            <w:r>
              <w:rPr>
                <w:rFonts w:hint="eastAsia" w:ascii="맑은 고딕" w:eastAsia="맑은 고딕"/>
                <w:lang w:val="en-US" w:eastAsia="ko-KR"/>
              </w:rPr>
              <w:t xml:space="preserve"> 추가 버튼을 눌러 등록할 수 있다. 등록된 인물이 아무도 없을 경우, 다른 기능들을 이용할 수 없다.</w:t>
            </w:r>
          </w:p>
        </w:tc>
      </w:tr>
      <w:tr w14:paraId="4333C8A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3E12AFF">
            <w:pPr>
              <w:pStyle w:val="4"/>
              <w:widowControl w:val="0"/>
            </w:pPr>
            <w:r>
              <w:rPr>
                <w:rFonts w:ascii="맑은 고딕"/>
              </w:rPr>
              <w:t>Goals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B314CAE">
            <w:pPr>
              <w:pStyle w:val="4"/>
              <w:widowControl w:val="0"/>
              <w:rPr>
                <w:rFonts w:hint="default" w:eastAsia="함초롬바탕"/>
                <w:lang w:val="en-US" w:eastAsia="ko-KR"/>
              </w:rPr>
            </w:pPr>
            <w:r>
              <w:rPr>
                <w:rFonts w:hint="eastAsia"/>
                <w:lang w:val="en-US" w:eastAsia="ko-KR"/>
              </w:rPr>
              <w:t>서술된 정보가 적힌 데이터를 추가한다.</w:t>
            </w:r>
          </w:p>
        </w:tc>
      </w:tr>
    </w:tbl>
    <w:p w14:paraId="089A8379">
      <w:pPr>
        <w:pStyle w:val="4"/>
        <w:widowControl w:val="0"/>
        <w:rPr>
          <w:rFonts w:hint="eastAsia" w:ascii="맑은 고딕"/>
          <w:lang w:val="en-US" w:eastAsia="ko-KR"/>
        </w:rPr>
      </w:pPr>
    </w:p>
    <w:p w14:paraId="63BC5634">
      <w:pPr>
        <w:pStyle w:val="4"/>
        <w:widowControl w:val="0"/>
        <w:numPr>
          <w:ilvl w:val="0"/>
          <w:numId w:val="11"/>
        </w:numPr>
        <w:ind w:left="210" w:leftChars="0" w:firstLineChars="0"/>
        <w:rPr>
          <w:rFonts w:hint="eastAsia" w:ascii="맑은 고딕"/>
          <w:lang w:val="en-US" w:eastAsia="ko-KR"/>
        </w:rPr>
      </w:pPr>
      <w:r>
        <w:rPr>
          <w:rFonts w:hint="eastAsia" w:ascii="맑은 고딕"/>
          <w:lang w:eastAsia="ko-KR"/>
        </w:rPr>
        <w:t>인물</w:t>
      </w:r>
      <w:r>
        <w:rPr>
          <w:rFonts w:hint="eastAsia" w:ascii="맑은 고딕"/>
          <w:lang w:val="en-US" w:eastAsia="ko-KR"/>
        </w:rPr>
        <w:t xml:space="preserve"> 상세 열람</w:t>
      </w:r>
    </w:p>
    <w:tbl>
      <w:tblPr>
        <w:tblStyle w:val="3"/>
        <w:tblW w:w="9487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27"/>
        <w:gridCol w:w="7460"/>
      </w:tblGrid>
      <w:tr w14:paraId="4F9E5EB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14BD7AB">
            <w:pPr>
              <w:pStyle w:val="4"/>
              <w:widowControl w:val="0"/>
            </w:pPr>
            <w:r>
              <w:rPr>
                <w:rFonts w:ascii="맑은 고딕"/>
              </w:rPr>
              <w:t>Purpose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BBECDD3">
            <w:pPr>
              <w:pStyle w:val="4"/>
              <w:widowControl w:val="0"/>
              <w:rPr>
                <w:rFonts w:hint="default" w:eastAsia="함초롬바탕"/>
                <w:lang w:val="en-US" w:eastAsia="ko-KR"/>
              </w:rPr>
            </w:pPr>
            <w:r>
              <w:rPr>
                <w:rFonts w:hint="eastAsia" w:ascii="맑은 고딕" w:eastAsia="맑은 고딕"/>
                <w:lang w:eastAsia="ko-KR"/>
              </w:rPr>
              <w:t>사용자가</w:t>
            </w:r>
            <w:r>
              <w:rPr>
                <w:rFonts w:hint="eastAsia" w:ascii="맑은 고딕" w:eastAsia="맑은 고딕"/>
                <w:lang w:val="en-US" w:eastAsia="ko-KR"/>
              </w:rPr>
              <w:t xml:space="preserve"> 등록된 인물을 길게 눌러 인물의 세부 인적사항을 확인한다.</w:t>
            </w:r>
          </w:p>
        </w:tc>
      </w:tr>
      <w:tr w14:paraId="2A76B3C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DFB5EB0">
            <w:pPr>
              <w:pStyle w:val="4"/>
              <w:widowControl w:val="0"/>
            </w:pPr>
            <w:r>
              <w:rPr>
                <w:rFonts w:ascii="맑은 고딕"/>
              </w:rPr>
              <w:t>Approach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C202587">
            <w:pPr>
              <w:pStyle w:val="4"/>
              <w:widowControl w:val="0"/>
              <w:rPr>
                <w:rFonts w:hint="default" w:eastAsia="함초롬바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t>사용자가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인물의 정보를 요청하면, 인물에 대한 세부 인적사항을 보여준다. 이곳에서 인물의 수정, 삭제를 할 수 있다.</w:t>
            </w:r>
          </w:p>
        </w:tc>
      </w:tr>
      <w:tr w14:paraId="6703D37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746B4CD">
            <w:pPr>
              <w:pStyle w:val="4"/>
              <w:widowControl w:val="0"/>
            </w:pPr>
            <w:r>
              <w:rPr>
                <w:rFonts w:ascii="맑은 고딕"/>
              </w:rPr>
              <w:t>Dynamics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1961B64">
            <w:pPr>
              <w:pStyle w:val="4"/>
              <w:widowControl w:val="0"/>
              <w:rPr>
                <w:rFonts w:hint="default" w:eastAsia="함초롬바탕"/>
                <w:lang w:val="en-US" w:eastAsia="ko-KR"/>
              </w:rPr>
            </w:pPr>
            <w:r>
              <w:rPr>
                <w:rFonts w:hint="eastAsia" w:ascii="맑은 고딕" w:eastAsia="맑은 고딕"/>
                <w:lang w:eastAsia="ko-KR"/>
              </w:rPr>
              <w:t>목록에서</w:t>
            </w:r>
            <w:r>
              <w:rPr>
                <w:rFonts w:hint="eastAsia" w:ascii="맑은 고딕" w:eastAsia="맑은 고딕"/>
                <w:lang w:val="en-US" w:eastAsia="ko-KR"/>
              </w:rPr>
              <w:t xml:space="preserve"> 인물의 이름 또는 프로필을 클릭하면 볼 수 있다.</w:t>
            </w:r>
          </w:p>
        </w:tc>
      </w:tr>
      <w:tr w14:paraId="376533D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9A15D79">
            <w:pPr>
              <w:pStyle w:val="4"/>
              <w:widowControl w:val="0"/>
            </w:pPr>
            <w:r>
              <w:rPr>
                <w:rFonts w:ascii="맑은 고딕"/>
              </w:rPr>
              <w:t>Goals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FBDCF66">
            <w:pPr>
              <w:pStyle w:val="4"/>
              <w:widowControl w:val="0"/>
              <w:rPr>
                <w:rFonts w:hint="default" w:eastAsia="함초롬바탕"/>
                <w:lang w:val="en-US" w:eastAsia="ko-KR"/>
              </w:rPr>
            </w:pPr>
            <w:r>
              <w:rPr>
                <w:rFonts w:hint="eastAsia" w:ascii="맑은 고딕" w:eastAsia="맑은 고딕"/>
                <w:lang w:eastAsia="ko-KR"/>
              </w:rPr>
              <w:t>데이터에서</w:t>
            </w:r>
            <w:r>
              <w:rPr>
                <w:rFonts w:hint="eastAsia" w:ascii="맑은 고딕" w:eastAsia="맑은 고딕"/>
                <w:lang w:val="en-US" w:eastAsia="ko-KR"/>
              </w:rPr>
              <w:t xml:space="preserve"> 해당 인물의 정보들을 불러온다.</w:t>
            </w:r>
          </w:p>
        </w:tc>
      </w:tr>
    </w:tbl>
    <w:p w14:paraId="2CDF6A31">
      <w:pPr>
        <w:pStyle w:val="4"/>
        <w:widowControl w:val="0"/>
        <w:numPr>
          <w:numId w:val="0"/>
        </w:numPr>
        <w:ind w:leftChars="0" w:right="0" w:rightChars="0"/>
        <w:rPr>
          <w:rFonts w:hint="eastAsia" w:ascii="맑은 고딕"/>
          <w:lang w:val="en-US" w:eastAsia="ko-KR"/>
        </w:rPr>
      </w:pPr>
    </w:p>
    <w:p w14:paraId="025F7306">
      <w:pPr>
        <w:pStyle w:val="4"/>
        <w:widowControl w:val="0"/>
        <w:numPr>
          <w:ilvl w:val="0"/>
          <w:numId w:val="11"/>
        </w:numPr>
        <w:ind w:left="210" w:leftChars="0" w:right="0" w:rightChars="0" w:firstLine="0" w:firstLineChars="0"/>
        <w:rPr>
          <w:rFonts w:hint="eastAsia" w:ascii="맑은 고딕" w:hAnsi="맑은 고딕" w:eastAsia="맑은 고딕" w:cs="맑은 고딕"/>
          <w:lang w:val="en-US"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인물</w:t>
      </w:r>
      <w:r>
        <w:rPr>
          <w:rFonts w:hint="eastAsia" w:ascii="맑은 고딕" w:hAnsi="맑은 고딕" w:eastAsia="맑은 고딕" w:cs="맑은 고딕"/>
          <w:lang w:val="en-US" w:eastAsia="ko-KR"/>
        </w:rPr>
        <w:t xml:space="preserve"> 수정</w:t>
      </w:r>
    </w:p>
    <w:tbl>
      <w:tblPr>
        <w:tblStyle w:val="3"/>
        <w:tblW w:w="9487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27"/>
        <w:gridCol w:w="7460"/>
      </w:tblGrid>
      <w:tr w14:paraId="58D49A7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76E32C7">
            <w:pPr>
              <w:pStyle w:val="4"/>
              <w:widowControl w:val="0"/>
              <w:rPr>
                <w:rFonts w:hint="eastAsia"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Purpose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9948C7F">
            <w:pPr>
              <w:pStyle w:val="4"/>
              <w:widowControl w:val="0"/>
              <w:rPr>
                <w:rFonts w:hint="eastAsia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>사용자가 기입된 인물의 정보를 수정한다.</w:t>
            </w:r>
          </w:p>
        </w:tc>
      </w:tr>
      <w:tr w14:paraId="32D6F6A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74555AA">
            <w:pPr>
              <w:pStyle w:val="4"/>
              <w:widowControl w:val="0"/>
              <w:rPr>
                <w:rFonts w:hint="eastAsia"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Approach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55CF1FA">
            <w:pPr>
              <w:pStyle w:val="4"/>
              <w:widowControl w:val="0"/>
              <w:rPr>
                <w:rFonts w:hint="eastAsia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t>사용자가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새로운 정보들을 수정한다. 저장버튼을 눌러 수정한 사항을 저장한다. 뒤로가기 키를 눌렀을 때, 저장해야 할 사항이 있는 경우 저장 여부를 사용자에게 물어본다.</w:t>
            </w:r>
          </w:p>
        </w:tc>
      </w:tr>
      <w:tr w14:paraId="0AF9A13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3877FE9">
            <w:pPr>
              <w:pStyle w:val="4"/>
              <w:widowControl w:val="0"/>
              <w:rPr>
                <w:rFonts w:hint="eastAsia"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Dynamics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FEF4B80">
            <w:pPr>
              <w:pStyle w:val="4"/>
              <w:widowControl w:val="0"/>
              <w:rPr>
                <w:rFonts w:hint="eastAsia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t>인물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상세 열람에서 수정 버튼을 눌렀을 때 할 수 있다.</w:t>
            </w:r>
          </w:p>
        </w:tc>
      </w:tr>
      <w:tr w14:paraId="53529CB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55CAD7F">
            <w:pPr>
              <w:pStyle w:val="4"/>
              <w:widowControl w:val="0"/>
              <w:rPr>
                <w:rFonts w:hint="eastAsia"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Goals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015F697">
            <w:pPr>
              <w:pStyle w:val="4"/>
              <w:widowControl w:val="0"/>
              <w:rPr>
                <w:rFonts w:hint="eastAsia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>인물 데이터를 새로 갱신한다.</w:t>
            </w:r>
          </w:p>
        </w:tc>
      </w:tr>
    </w:tbl>
    <w:p w14:paraId="1D346DB1">
      <w:pPr>
        <w:pStyle w:val="4"/>
        <w:widowControl w:val="0"/>
        <w:numPr>
          <w:numId w:val="0"/>
        </w:numPr>
        <w:ind w:leftChars="0" w:right="0" w:rightChars="0"/>
        <w:rPr>
          <w:rFonts w:hint="eastAsia" w:ascii="맑은 고딕" w:hAnsi="맑은 고딕" w:eastAsia="맑은 고딕" w:cs="맑은 고딕"/>
          <w:lang w:val="en-US" w:eastAsia="ko-KR"/>
        </w:rPr>
      </w:pPr>
    </w:p>
    <w:p w14:paraId="3BFBD5C2">
      <w:pPr>
        <w:pStyle w:val="4"/>
        <w:widowControl w:val="0"/>
        <w:numPr>
          <w:ilvl w:val="0"/>
          <w:numId w:val="11"/>
        </w:numPr>
        <w:ind w:left="210" w:leftChars="0" w:right="0" w:rightChars="0" w:firstLine="0" w:firstLineChars="0"/>
        <w:rPr>
          <w:rFonts w:hint="eastAsia" w:ascii="맑은 고딕" w:hAnsi="맑은 고딕" w:eastAsia="맑은 고딕" w:cs="맑은 고딕"/>
          <w:lang w:val="en-US"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인물</w:t>
      </w:r>
      <w:r>
        <w:rPr>
          <w:rFonts w:hint="eastAsia" w:ascii="맑은 고딕" w:hAnsi="맑은 고딕" w:eastAsia="맑은 고딕" w:cs="맑은 고딕"/>
          <w:lang w:val="en-US" w:eastAsia="ko-KR"/>
        </w:rPr>
        <w:t xml:space="preserve"> 목록 열람</w:t>
      </w:r>
    </w:p>
    <w:tbl>
      <w:tblPr>
        <w:tblStyle w:val="3"/>
        <w:tblW w:w="9487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27"/>
        <w:gridCol w:w="7460"/>
      </w:tblGrid>
      <w:tr w14:paraId="57080DC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83578A1">
            <w:pPr>
              <w:pStyle w:val="4"/>
              <w:widowControl w:val="0"/>
              <w:rPr>
                <w:rFonts w:hint="eastAsia"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Purpose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09FE677">
            <w:pPr>
              <w:pStyle w:val="4"/>
              <w:widowControl w:val="0"/>
              <w:rPr>
                <w:rFonts w:hint="eastAsia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t>지금까지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저장된 인물들의 목록을 표시해준다.</w:t>
            </w:r>
          </w:p>
        </w:tc>
      </w:tr>
      <w:tr w14:paraId="425B503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0925BD3">
            <w:pPr>
              <w:pStyle w:val="4"/>
              <w:widowControl w:val="0"/>
              <w:rPr>
                <w:rFonts w:hint="eastAsia"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Approach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295A2F9">
            <w:pPr>
              <w:pStyle w:val="4"/>
              <w:widowControl w:val="0"/>
              <w:rPr>
                <w:rFonts w:hint="default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t>사용자가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앱을 실행시 가장 먼저 보이게 된다. 필터 버튼을 통해 이름순, 그룹순, 기념일 순으로 정렬할 수 있고 ,</w:t>
            </w:r>
            <w:r>
              <w:rPr>
                <w:rFonts w:hint="eastAsia" w:ascii="맑은 고딕" w:hAnsi="맑은 고딕" w:eastAsia="맑은 고딕" w:cs="맑은 고딕"/>
                <w:b w:val="0"/>
                <w:bCs w:val="0"/>
                <w:lang w:val="en-US" w:eastAsia="ko-KR"/>
              </w:rPr>
              <w:t>나이, 생일, 성별, 친한 사람 등을 조회할 수 있다.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손으로 드래그하여 목록을 밑으로 내릴 수 있다.</w:t>
            </w:r>
          </w:p>
        </w:tc>
      </w:tr>
      <w:tr w14:paraId="4E8FA7D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1A8DFC5">
            <w:pPr>
              <w:pStyle w:val="4"/>
              <w:widowControl w:val="0"/>
              <w:rPr>
                <w:rFonts w:hint="eastAsia"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Dynamics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D7EEC13">
            <w:pPr>
              <w:pStyle w:val="4"/>
              <w:widowControl w:val="0"/>
              <w:rPr>
                <w:rFonts w:hint="eastAsia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>메인화면에서 볼 수 있다.</w:t>
            </w:r>
          </w:p>
        </w:tc>
      </w:tr>
      <w:tr w14:paraId="7673A4A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9B9DF1B">
            <w:pPr>
              <w:pStyle w:val="4"/>
              <w:widowControl w:val="0"/>
              <w:rPr>
                <w:rFonts w:hint="eastAsia"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Goals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C24839E">
            <w:pPr>
              <w:pStyle w:val="4"/>
              <w:widowControl w:val="0"/>
              <w:rPr>
                <w:rFonts w:hint="eastAsia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t>데이터에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</w:t>
            </w:r>
            <w:r>
              <w:rPr>
                <w:rFonts w:hint="eastAsia" w:ascii="맑은 고딕" w:hAnsi="맑은 고딕" w:eastAsia="맑은 고딕" w:cs="맑은 고딕"/>
                <w:lang w:eastAsia="ko-KR"/>
              </w:rPr>
              <w:t>등록된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모든 인물을 표시한다.</w:t>
            </w:r>
          </w:p>
        </w:tc>
      </w:tr>
    </w:tbl>
    <w:p w14:paraId="382C97E4">
      <w:pPr>
        <w:pStyle w:val="4"/>
        <w:widowControl w:val="0"/>
        <w:numPr>
          <w:numId w:val="0"/>
        </w:numPr>
        <w:ind w:leftChars="0" w:right="0" w:rightChars="0"/>
        <w:rPr>
          <w:rFonts w:hint="eastAsia" w:ascii="맑은 고딕" w:hAnsi="맑은 고딕" w:eastAsia="맑은 고딕" w:cs="맑은 고딕"/>
          <w:lang w:val="en-US" w:eastAsia="ko-KR"/>
        </w:rPr>
      </w:pPr>
    </w:p>
    <w:p w14:paraId="2B75C153">
      <w:pPr>
        <w:pStyle w:val="4"/>
        <w:widowControl w:val="0"/>
        <w:numPr>
          <w:ilvl w:val="0"/>
          <w:numId w:val="11"/>
        </w:numPr>
        <w:ind w:left="210" w:leftChars="0" w:right="0" w:rightChars="0" w:firstLine="0" w:firstLineChars="0"/>
        <w:rPr>
          <w:rFonts w:hint="eastAsia" w:ascii="맑은 고딕" w:hAnsi="맑은 고딕" w:eastAsia="맑은 고딕" w:cs="맑은 고딕"/>
          <w:lang w:val="en-US" w:eastAsia="ko-KR"/>
        </w:rPr>
      </w:pPr>
      <w:r>
        <w:rPr>
          <w:rFonts w:hint="eastAsia" w:ascii="맑은 고딕" w:hAnsi="맑은 고딕" w:eastAsia="맑은 고딕" w:cs="맑은 고딕"/>
          <w:lang w:val="en-US" w:eastAsia="ko-KR"/>
        </w:rPr>
        <w:t>인물 삭제</w:t>
      </w:r>
    </w:p>
    <w:tbl>
      <w:tblPr>
        <w:tblStyle w:val="3"/>
        <w:tblW w:w="9487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27"/>
        <w:gridCol w:w="7460"/>
      </w:tblGrid>
      <w:tr w14:paraId="785F157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5E6BA0E">
            <w:pPr>
              <w:pStyle w:val="4"/>
              <w:widowControl w:val="0"/>
              <w:rPr>
                <w:rFonts w:hint="eastAsia"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Purpose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212565A">
            <w:pPr>
              <w:pStyle w:val="4"/>
              <w:widowControl w:val="0"/>
              <w:rPr>
                <w:rFonts w:hint="eastAsia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t>사용자가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등록된 인물의 정보를 삭제할 수 있게 해준다.</w:t>
            </w:r>
          </w:p>
        </w:tc>
      </w:tr>
      <w:tr w14:paraId="2EB473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8118D07">
            <w:pPr>
              <w:pStyle w:val="4"/>
              <w:widowControl w:val="0"/>
              <w:rPr>
                <w:rFonts w:hint="eastAsia"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Approach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F98A18D">
            <w:pPr>
              <w:pStyle w:val="4"/>
              <w:widowControl w:val="0"/>
              <w:rPr>
                <w:rFonts w:hint="default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t>사용자가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삭제 버튼을 눌렀을 때, 인물을 삭제 할 수 있다. 삭제시 되돌릴 수 없음을 재차 확인한다. 친한 친구 버튼이 활성화 되어있으면 삭제할 수 없다.</w:t>
            </w:r>
          </w:p>
        </w:tc>
      </w:tr>
      <w:tr w14:paraId="7B9CA35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E9C408C">
            <w:pPr>
              <w:pStyle w:val="4"/>
              <w:widowControl w:val="0"/>
              <w:rPr>
                <w:rFonts w:hint="eastAsia"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Dynamics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2725783">
            <w:pPr>
              <w:pStyle w:val="4"/>
              <w:widowControl w:val="0"/>
              <w:rPr>
                <w:rFonts w:hint="eastAsia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t>인물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세부 정보 열람에서 삭제버튼을 눌렀을 때 실행된다.</w:t>
            </w:r>
          </w:p>
        </w:tc>
      </w:tr>
      <w:tr w14:paraId="413D79F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E602830">
            <w:pPr>
              <w:pStyle w:val="4"/>
              <w:widowControl w:val="0"/>
              <w:rPr>
                <w:rFonts w:hint="eastAsia"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Goals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E4EEC6B">
            <w:pPr>
              <w:pStyle w:val="4"/>
              <w:widowControl w:val="0"/>
              <w:rPr>
                <w:rFonts w:hint="default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t>데이터에서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인물을 삭제한다.</w:t>
            </w:r>
          </w:p>
        </w:tc>
      </w:tr>
    </w:tbl>
    <w:p w14:paraId="037B8B1E">
      <w:pPr>
        <w:pStyle w:val="4"/>
        <w:widowControl w:val="0"/>
        <w:numPr>
          <w:numId w:val="0"/>
        </w:numPr>
        <w:ind w:leftChars="0" w:right="0" w:rightChars="0"/>
        <w:rPr>
          <w:rFonts w:hint="eastAsia" w:ascii="맑은 고딕" w:hAnsi="맑은 고딕" w:eastAsia="맑은 고딕" w:cs="맑은 고딕"/>
          <w:lang w:val="en-US" w:eastAsia="ko-KR"/>
        </w:rPr>
      </w:pPr>
    </w:p>
    <w:p w14:paraId="3111612C">
      <w:pPr>
        <w:pStyle w:val="4"/>
        <w:widowControl w:val="0"/>
        <w:numPr>
          <w:ilvl w:val="0"/>
          <w:numId w:val="11"/>
        </w:numPr>
        <w:ind w:left="210" w:leftChars="0" w:right="0" w:rightChars="0" w:firstLine="0" w:firstLineChars="0"/>
        <w:rPr>
          <w:rFonts w:hint="eastAsia" w:ascii="맑은 고딕" w:hAnsi="맑은 고딕" w:eastAsia="맑은 고딕" w:cs="맑은 고딕"/>
          <w:lang w:val="en-US" w:eastAsia="ko-KR"/>
        </w:rPr>
      </w:pPr>
      <w:r>
        <w:rPr>
          <w:rFonts w:hint="eastAsia" w:ascii="맑은 고딕" w:hAnsi="맑은 고딕" w:eastAsia="맑은 고딕" w:cs="맑은 고딕"/>
          <w:lang w:val="en-US" w:eastAsia="ko-KR"/>
        </w:rPr>
        <w:t>검색</w:t>
      </w:r>
    </w:p>
    <w:tbl>
      <w:tblPr>
        <w:tblStyle w:val="3"/>
        <w:tblW w:w="9487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27"/>
        <w:gridCol w:w="7460"/>
      </w:tblGrid>
      <w:tr w14:paraId="0242D21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6421842">
            <w:pPr>
              <w:pStyle w:val="4"/>
              <w:widowControl w:val="0"/>
              <w:rPr>
                <w:rFonts w:hint="eastAsia"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Purpose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3EBE21B">
            <w:pPr>
              <w:pStyle w:val="4"/>
              <w:widowControl w:val="0"/>
              <w:rPr>
                <w:rFonts w:hint="default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t>사용자가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인물을 검색할 수 있게 해준다.</w:t>
            </w:r>
          </w:p>
        </w:tc>
      </w:tr>
      <w:tr w14:paraId="70C8B23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49C9D26">
            <w:pPr>
              <w:pStyle w:val="4"/>
              <w:widowControl w:val="0"/>
              <w:rPr>
                <w:rFonts w:hint="eastAsia"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Approach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F6F526C">
            <w:pPr>
              <w:pStyle w:val="4"/>
              <w:widowControl w:val="0"/>
              <w:rPr>
                <w:rFonts w:hint="default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t>검색창을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통해 사용자가 인물을 검색한다. 이름, 전화번호, 기념일, 닉네임, 그룹, 태그, 메모 등으로 검색할 수 있다. 인물 목록에 있는 필터기능을 사용할 수 있다.</w:t>
            </w:r>
          </w:p>
        </w:tc>
      </w:tr>
      <w:tr w14:paraId="38A6459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22625A9">
            <w:pPr>
              <w:pStyle w:val="4"/>
              <w:widowControl w:val="0"/>
              <w:rPr>
                <w:rFonts w:hint="eastAsia"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Dynamics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E1CEE11">
            <w:pPr>
              <w:pStyle w:val="4"/>
              <w:widowControl w:val="0"/>
              <w:rPr>
                <w:rFonts w:hint="default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t>인물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목록창 위에 있는 돋보기 버튼을 통해 검색할 수 있다.</w:t>
            </w:r>
          </w:p>
        </w:tc>
      </w:tr>
      <w:tr w14:paraId="62E3A2A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05C7CF2">
            <w:pPr>
              <w:pStyle w:val="4"/>
              <w:widowControl w:val="0"/>
              <w:rPr>
                <w:rFonts w:hint="eastAsia"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Goals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E07125C">
            <w:pPr>
              <w:pStyle w:val="4"/>
              <w:widowControl w:val="0"/>
              <w:rPr>
                <w:rFonts w:hint="default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t>데이터에서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인물을 검색한다.</w:t>
            </w:r>
          </w:p>
        </w:tc>
      </w:tr>
    </w:tbl>
    <w:p w14:paraId="2D050740">
      <w:pPr>
        <w:pStyle w:val="4"/>
        <w:widowControl w:val="0"/>
        <w:numPr>
          <w:numId w:val="0"/>
        </w:numPr>
        <w:ind w:leftChars="0" w:right="0" w:rightChars="0"/>
        <w:rPr>
          <w:rFonts w:hint="eastAsia" w:ascii="맑은 고딕" w:hAnsi="맑은 고딕" w:eastAsia="맑은 고딕" w:cs="맑은 고딕"/>
          <w:lang w:val="en-US" w:eastAsia="ko-KR"/>
        </w:rPr>
      </w:pPr>
    </w:p>
    <w:p w14:paraId="337F84ED">
      <w:pPr>
        <w:pStyle w:val="4"/>
        <w:widowControl w:val="0"/>
        <w:numPr>
          <w:ilvl w:val="0"/>
          <w:numId w:val="11"/>
        </w:numPr>
        <w:ind w:left="210" w:leftChars="0" w:right="0" w:rightChars="0" w:firstLine="0" w:firstLineChars="0"/>
        <w:rPr>
          <w:rFonts w:hint="eastAsia" w:ascii="맑은 고딕" w:hAnsi="맑은 고딕" w:eastAsia="맑은 고딕" w:cs="맑은 고딕"/>
          <w:lang w:val="en-US" w:eastAsia="ko-KR"/>
        </w:rPr>
      </w:pPr>
      <w:r>
        <w:rPr>
          <w:rFonts w:hint="eastAsia" w:ascii="맑은 고딕" w:hAnsi="맑은 고딕" w:eastAsia="맑은 고딕" w:cs="맑은 고딕"/>
          <w:lang w:val="en-US" w:eastAsia="ko-KR"/>
        </w:rPr>
        <w:t>새로운 그룹 만들기</w:t>
      </w:r>
    </w:p>
    <w:tbl>
      <w:tblPr>
        <w:tblStyle w:val="3"/>
        <w:tblW w:w="9487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27"/>
        <w:gridCol w:w="7460"/>
      </w:tblGrid>
      <w:tr w14:paraId="195CDCB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827E91D">
            <w:pPr>
              <w:pStyle w:val="4"/>
              <w:widowControl w:val="0"/>
              <w:rPr>
                <w:rFonts w:hint="eastAsia"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Purpose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3B2CAEE">
            <w:pPr>
              <w:pStyle w:val="4"/>
              <w:widowControl w:val="0"/>
              <w:rPr>
                <w:rFonts w:hint="default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t>인물을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관리할 새로운 그룹을 만든다.</w:t>
            </w:r>
          </w:p>
        </w:tc>
      </w:tr>
      <w:tr w14:paraId="133B48D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6800899">
            <w:pPr>
              <w:pStyle w:val="4"/>
              <w:widowControl w:val="0"/>
              <w:rPr>
                <w:rFonts w:hint="eastAsia"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Approach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4900A65">
            <w:pPr>
              <w:pStyle w:val="4"/>
              <w:widowControl w:val="0"/>
              <w:rPr>
                <w:rFonts w:hint="default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t>그룹은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다음과 같은 설정을 할 수 있다. </w:t>
            </w:r>
          </w:p>
          <w:p w14:paraId="2C437178">
            <w:pPr>
              <w:pStyle w:val="4"/>
              <w:widowControl w:val="0"/>
              <w:rPr>
                <w:rFonts w:hint="default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>이름 - 그룹의 이름을 지정한다. 공백시 그룹1, 그룹2 ... ... 로 저장된다.</w:t>
            </w:r>
          </w:p>
          <w:p w14:paraId="267170E1">
            <w:pPr>
              <w:pStyle w:val="4"/>
              <w:widowControl w:val="0"/>
              <w:rPr>
                <w:rFonts w:hint="eastAsia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>사진 - 그룹에 프로필 사진을 추가할 수 있다.</w:t>
            </w:r>
          </w:p>
          <w:p w14:paraId="354DE1DC">
            <w:pPr>
              <w:pStyle w:val="4"/>
              <w:widowControl w:val="0"/>
              <w:rPr>
                <w:rFonts w:hint="eastAsia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>인물 - 목록에서 그룹에 추가할 인물을 검색할 수 있다.</w:t>
            </w:r>
          </w:p>
          <w:p w14:paraId="1C5EE0F5">
            <w:pPr>
              <w:pStyle w:val="4"/>
              <w:widowControl w:val="0"/>
              <w:rPr>
                <w:rFonts w:hint="eastAsia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>기념일 - 그룹에 대한 기념일을 추가할 수 있다. 인물과 마찬가지로 디데이 설정을 할 수 있다.</w:t>
            </w:r>
          </w:p>
          <w:p w14:paraId="0D929BCA">
            <w:pPr>
              <w:pStyle w:val="4"/>
              <w:widowControl w:val="0"/>
              <w:rPr>
                <w:rFonts w:hint="eastAsia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>태그 - 그룹에 대한 태그를 추가할 수 있다.</w:t>
            </w:r>
          </w:p>
          <w:p w14:paraId="30F84ACA">
            <w:pPr>
              <w:pStyle w:val="4"/>
              <w:widowControl w:val="0"/>
              <w:rPr>
                <w:rFonts w:hint="default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>그룹 - 그룹 내에서 하위 그룹을 생성할 수 있으며, 최대 2단계의 그룹화가 가능하다. 큰 그룹 안에 작은 그룹, 작은 그룹 안에 인물을 넣을 수 있다.</w:t>
            </w:r>
          </w:p>
          <w:p w14:paraId="569D6335">
            <w:pPr>
              <w:pStyle w:val="4"/>
              <w:widowControl w:val="0"/>
              <w:rPr>
                <w:rFonts w:hint="default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>메모 - 그룹에 대한 특이사항을 메모할 수 있다.</w:t>
            </w:r>
          </w:p>
        </w:tc>
      </w:tr>
      <w:tr w14:paraId="08AA5E1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85B7270">
            <w:pPr>
              <w:pStyle w:val="4"/>
              <w:widowControl w:val="0"/>
              <w:rPr>
                <w:rFonts w:hint="eastAsia"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Dynamics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8956686">
            <w:pPr>
              <w:pStyle w:val="4"/>
              <w:widowControl w:val="0"/>
              <w:rPr>
                <w:rFonts w:hint="default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>새로운 그룹 만들기 버튼을 눌렀을 때 실행된다.</w:t>
            </w:r>
          </w:p>
        </w:tc>
      </w:tr>
      <w:tr w14:paraId="1738B5B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849B966">
            <w:pPr>
              <w:pStyle w:val="4"/>
              <w:widowControl w:val="0"/>
              <w:rPr>
                <w:rFonts w:hint="eastAsia"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Goals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ADE4562">
            <w:pPr>
              <w:pStyle w:val="4"/>
              <w:widowControl w:val="0"/>
              <w:rPr>
                <w:rFonts w:hint="default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t>데이터에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그룹을 추가한다.</w:t>
            </w:r>
          </w:p>
        </w:tc>
      </w:tr>
    </w:tbl>
    <w:p w14:paraId="5EE1FE90">
      <w:pPr>
        <w:pStyle w:val="4"/>
        <w:widowControl w:val="0"/>
        <w:numPr>
          <w:numId w:val="0"/>
        </w:numPr>
        <w:ind w:leftChars="0" w:right="0" w:rightChars="0"/>
        <w:rPr>
          <w:rFonts w:hint="eastAsia" w:ascii="맑은 고딕" w:hAnsi="맑은 고딕" w:eastAsia="맑은 고딕" w:cs="맑은 고딕"/>
          <w:lang w:val="en-US" w:eastAsia="ko-KR"/>
        </w:rPr>
      </w:pPr>
    </w:p>
    <w:p w14:paraId="56D10FD2">
      <w:pPr>
        <w:pStyle w:val="4"/>
        <w:widowControl w:val="0"/>
        <w:numPr>
          <w:ilvl w:val="0"/>
          <w:numId w:val="11"/>
        </w:numPr>
        <w:ind w:left="210" w:leftChars="0" w:right="0" w:rightChars="0" w:firstLine="0" w:firstLineChars="0"/>
        <w:rPr>
          <w:rFonts w:hint="eastAsia" w:ascii="맑은 고딕" w:hAnsi="맑은 고딕" w:eastAsia="맑은 고딕" w:cs="맑은 고딕"/>
          <w:lang w:val="en-US" w:eastAsia="ko-KR"/>
        </w:rPr>
      </w:pPr>
      <w:r>
        <w:rPr>
          <w:rFonts w:hint="eastAsia" w:ascii="맑은 고딕" w:hAnsi="맑은 고딕" w:eastAsia="맑은 고딕" w:cs="맑은 고딕"/>
          <w:lang w:val="en-US" w:eastAsia="ko-KR"/>
        </w:rPr>
        <w:t>기존 그룹 수정</w:t>
      </w:r>
    </w:p>
    <w:tbl>
      <w:tblPr>
        <w:tblStyle w:val="3"/>
        <w:tblW w:w="9487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27"/>
        <w:gridCol w:w="7460"/>
      </w:tblGrid>
      <w:tr w14:paraId="255696C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8116A17">
            <w:pPr>
              <w:pStyle w:val="4"/>
              <w:widowControl w:val="0"/>
              <w:rPr>
                <w:rFonts w:hint="eastAsia"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Purpose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427D386">
            <w:pPr>
              <w:pStyle w:val="4"/>
              <w:widowControl w:val="0"/>
              <w:rPr>
                <w:rFonts w:hint="default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t>사용자가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기존에 있는 그룹을 수정한다.</w:t>
            </w:r>
          </w:p>
        </w:tc>
      </w:tr>
      <w:tr w14:paraId="54C87E1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F7E3245">
            <w:pPr>
              <w:pStyle w:val="4"/>
              <w:widowControl w:val="0"/>
              <w:rPr>
                <w:rFonts w:hint="eastAsia"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Approach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46CDA23">
            <w:pPr>
              <w:pStyle w:val="4"/>
              <w:widowControl w:val="0"/>
              <w:rPr>
                <w:rFonts w:hint="eastAsia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t>그룹에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대한 정보를 수정한다. 인물과 마찬가지로 저장버튼을 눌러 저장하며, 뒤로가기 키를 눌렀을 때, 저장해야 할 사항이 있는 경우 저장여부를 사용자에게 물어본다.</w:t>
            </w:r>
          </w:p>
          <w:p w14:paraId="0B1AAA2F">
            <w:pPr>
              <w:pStyle w:val="4"/>
              <w:widowControl w:val="0"/>
              <w:rPr>
                <w:rFonts w:hint="default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>그룹 배치 수정 버튼이 있으며, 그룹의 배치를 폴더 옮기듯 쉽게 옮길 수 있게 도와준다.</w:t>
            </w:r>
          </w:p>
        </w:tc>
      </w:tr>
      <w:tr w14:paraId="17207DC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A0BE5D5">
            <w:pPr>
              <w:pStyle w:val="4"/>
              <w:widowControl w:val="0"/>
              <w:rPr>
                <w:rFonts w:hint="eastAsia"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Dynamics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77D7823">
            <w:pPr>
              <w:pStyle w:val="4"/>
              <w:widowControl w:val="0"/>
              <w:rPr>
                <w:rFonts w:hint="default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>그룹 수정 버튼을 눌렀을 때</w:t>
            </w:r>
          </w:p>
        </w:tc>
      </w:tr>
      <w:tr w14:paraId="1EAFF4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388850C">
            <w:pPr>
              <w:pStyle w:val="4"/>
              <w:widowControl w:val="0"/>
              <w:rPr>
                <w:rFonts w:hint="eastAsia"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Goals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DF39278">
            <w:pPr>
              <w:pStyle w:val="4"/>
              <w:widowControl w:val="0"/>
              <w:rPr>
                <w:rFonts w:hint="default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t>데이터에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그룹에 대한 정보를 갱신한다.</w:t>
            </w:r>
          </w:p>
        </w:tc>
      </w:tr>
    </w:tbl>
    <w:p w14:paraId="384A1401">
      <w:pPr>
        <w:pStyle w:val="4"/>
        <w:widowControl w:val="0"/>
        <w:numPr>
          <w:numId w:val="0"/>
        </w:numPr>
        <w:ind w:leftChars="0" w:right="0" w:rightChars="0"/>
        <w:rPr>
          <w:rFonts w:hint="eastAsia" w:ascii="맑은 고딕" w:hAnsi="맑은 고딕" w:eastAsia="맑은 고딕" w:cs="맑은 고딕"/>
          <w:lang w:val="en-US" w:eastAsia="ko-KR"/>
        </w:rPr>
      </w:pPr>
    </w:p>
    <w:p w14:paraId="71C103A9">
      <w:pPr>
        <w:pStyle w:val="4"/>
        <w:widowControl w:val="0"/>
        <w:numPr>
          <w:numId w:val="0"/>
        </w:numPr>
        <w:ind w:leftChars="0" w:right="0" w:rightChars="0"/>
        <w:rPr>
          <w:rFonts w:hint="eastAsia" w:ascii="맑은 고딕" w:hAnsi="맑은 고딕" w:eastAsia="맑은 고딕" w:cs="맑은 고딕"/>
          <w:lang w:val="en-US" w:eastAsia="ko-KR"/>
        </w:rPr>
      </w:pPr>
      <w:r>
        <w:rPr>
          <w:rFonts w:hint="eastAsia" w:ascii="맑은 고딕" w:hAnsi="맑은 고딕" w:eastAsia="맑은 고딕" w:cs="맑은 고딕"/>
          <w:lang w:val="en-US" w:eastAsia="ko-KR"/>
        </w:rPr>
        <w:t>9) 그룹 삭제</w:t>
      </w:r>
    </w:p>
    <w:tbl>
      <w:tblPr>
        <w:tblStyle w:val="3"/>
        <w:tblW w:w="9487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27"/>
        <w:gridCol w:w="7460"/>
      </w:tblGrid>
      <w:tr w14:paraId="34D44C7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DEB1DFB">
            <w:pPr>
              <w:pStyle w:val="4"/>
              <w:widowControl w:val="0"/>
              <w:rPr>
                <w:rFonts w:hint="eastAsia"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Purpose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FA45CE4">
            <w:pPr>
              <w:pStyle w:val="4"/>
              <w:widowControl w:val="0"/>
              <w:rPr>
                <w:rFonts w:hint="default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t>사용자가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그룹을 삭제할 수 있다.</w:t>
            </w:r>
          </w:p>
        </w:tc>
      </w:tr>
      <w:tr w14:paraId="42D131B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45121F5">
            <w:pPr>
              <w:pStyle w:val="4"/>
              <w:widowControl w:val="0"/>
              <w:rPr>
                <w:rFonts w:hint="eastAsia"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Approach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B87EBAB">
            <w:pPr>
              <w:pStyle w:val="4"/>
              <w:widowControl w:val="0"/>
              <w:rPr>
                <w:rFonts w:hint="default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t>사용자가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그룹을 삭제할 수 있다. 그룹 내에 인물이 한명이라도 있는 경우, 삭제에 대해 재차 물어본다.</w:t>
            </w:r>
          </w:p>
        </w:tc>
      </w:tr>
      <w:tr w14:paraId="54D15A5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F521CAE">
            <w:pPr>
              <w:pStyle w:val="4"/>
              <w:widowControl w:val="0"/>
              <w:rPr>
                <w:rFonts w:hint="eastAsia"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Dynamics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D15061D">
            <w:pPr>
              <w:pStyle w:val="4"/>
              <w:widowControl w:val="0"/>
              <w:rPr>
                <w:rFonts w:hint="default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t>그룹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삭제 버튼을 눌렀을 때</w:t>
            </w:r>
          </w:p>
        </w:tc>
      </w:tr>
      <w:tr w14:paraId="308D091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5348E1C">
            <w:pPr>
              <w:pStyle w:val="4"/>
              <w:widowControl w:val="0"/>
              <w:rPr>
                <w:rFonts w:hint="eastAsia"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Goals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9A23942">
            <w:pPr>
              <w:pStyle w:val="4"/>
              <w:widowControl w:val="0"/>
              <w:rPr>
                <w:rFonts w:hint="default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t>데이터에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그룹에 대한 정보를 삭제한다.</w:t>
            </w:r>
          </w:p>
        </w:tc>
      </w:tr>
    </w:tbl>
    <w:p w14:paraId="566F66C0">
      <w:pPr>
        <w:pStyle w:val="4"/>
        <w:widowControl w:val="0"/>
        <w:rPr>
          <w:rFonts w:hint="eastAsia" w:ascii="맑은 고딕" w:hAnsi="맑은 고딕" w:eastAsia="맑은 고딕" w:cs="맑은 고딕"/>
        </w:rPr>
      </w:pPr>
    </w:p>
    <w:p w14:paraId="1EAFFD8F">
      <w:pPr>
        <w:pStyle w:val="4"/>
        <w:widowControl w:val="0"/>
        <w:numPr>
          <w:ilvl w:val="0"/>
          <w:numId w:val="0"/>
        </w:numPr>
        <w:ind w:leftChars="0" w:right="0" w:rightChars="0"/>
        <w:rPr>
          <w:rFonts w:hint="eastAsia" w:ascii="맑은 고딕" w:hAnsi="맑은 고딕" w:eastAsia="맑은 고딕" w:cs="맑은 고딕"/>
          <w:lang w:val="en-US" w:eastAsia="ko-KR"/>
        </w:rPr>
      </w:pPr>
      <w:r>
        <w:rPr>
          <w:rFonts w:hint="eastAsia" w:ascii="맑은 고딕" w:hAnsi="맑은 고딕" w:eastAsia="맑은 고딕" w:cs="맑은 고딕"/>
          <w:lang w:val="en-US" w:eastAsia="ko-KR"/>
        </w:rPr>
        <w:t>10) 설정</w:t>
      </w:r>
    </w:p>
    <w:tbl>
      <w:tblPr>
        <w:tblStyle w:val="3"/>
        <w:tblW w:w="9487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27"/>
        <w:gridCol w:w="7460"/>
      </w:tblGrid>
      <w:tr w14:paraId="022AFB9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86BEBE2">
            <w:pPr>
              <w:pStyle w:val="4"/>
              <w:widowControl w:val="0"/>
              <w:rPr>
                <w:rFonts w:hint="eastAsia"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Purpose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895D590">
            <w:pPr>
              <w:pStyle w:val="4"/>
              <w:widowControl w:val="0"/>
              <w:rPr>
                <w:rFonts w:hint="default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t>사용자가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앱에 대한 기타 설정을 설정한다.</w:t>
            </w:r>
          </w:p>
        </w:tc>
      </w:tr>
      <w:tr w14:paraId="590B6E2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DD56739">
            <w:pPr>
              <w:pStyle w:val="4"/>
              <w:widowControl w:val="0"/>
              <w:rPr>
                <w:rFonts w:hint="eastAsia"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Approach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4C25115">
            <w:pPr>
              <w:pStyle w:val="4"/>
              <w:widowControl w:val="0"/>
              <w:rPr>
                <w:rFonts w:hint="default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t>사용자는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다음과 같은 설정을 할 수 있다.</w:t>
            </w:r>
          </w:p>
          <w:p w14:paraId="4C60579A">
            <w:pPr>
              <w:pStyle w:val="4"/>
              <w:widowControl w:val="0"/>
              <w:rPr>
                <w:rFonts w:hint="eastAsia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t>그래픽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- </w:t>
            </w:r>
            <w:r>
              <w:rPr>
                <w:rFonts w:hint="eastAsia" w:ascii="맑은 고딕" w:hAnsi="맑은 고딕" w:eastAsia="맑은 고딕" w:cs="맑은 고딕"/>
                <w:lang w:eastAsia="ko-KR"/>
              </w:rPr>
              <w:t>주로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글꼴 및 스타일, 테마와 같은 UI설정을 할 수 있다.</w:t>
            </w:r>
          </w:p>
          <w:p w14:paraId="107B8189">
            <w:pPr>
              <w:pStyle w:val="4"/>
              <w:widowControl w:val="0"/>
              <w:rPr>
                <w:rFonts w:hint="default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>연락처 관리 - 목록에 디데이 표시 등과 같은 ui적 기능과 인물 숨기기 등과 같은 세부 기능을 사용할 수 있다. 또한, 저장된 연락처를 다른 앱, 기기 등에 내보내거나 가져올 수 있다.</w:t>
            </w:r>
          </w:p>
          <w:p w14:paraId="2BE877E7">
            <w:pPr>
              <w:pStyle w:val="4"/>
              <w:widowControl w:val="0"/>
              <w:rPr>
                <w:rFonts w:hint="eastAsia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>보안 관리 - 앱의 비밀번호, 지문인식과 같은 잠금 장치를 관리하고, 앱이 접근할 수 있는 권한을 설정한다. 앱은 연락처에 대한 접근 권한을 켜도록 권장한다.</w:t>
            </w:r>
          </w:p>
          <w:p w14:paraId="3111DD33">
            <w:pPr>
              <w:pStyle w:val="4"/>
              <w:widowControl w:val="0"/>
              <w:ind w:left="200" w:hanging="200" w:hangingChars="100"/>
              <w:rPr>
                <w:rFonts w:hint="default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>실험실 - 아직 정식 출시되지 않은 기능을 사용할 수 있다. 실험실의 기능들은추가될 수도, 안될 수도 있으며, 불안정할 수 있음을 유저에게 미리 고지한다.</w:t>
            </w:r>
          </w:p>
          <w:p w14:paraId="6A9F6BA8">
            <w:pPr>
              <w:pStyle w:val="4"/>
              <w:widowControl w:val="0"/>
              <w:rPr>
                <w:rFonts w:hint="default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>고객 지원 - 앱 사용 중 버그나 피드백을 개발자에게 보낼 수 있다.</w:t>
            </w:r>
          </w:p>
        </w:tc>
      </w:tr>
      <w:tr w14:paraId="39107D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B9D03DC">
            <w:pPr>
              <w:pStyle w:val="4"/>
              <w:widowControl w:val="0"/>
              <w:rPr>
                <w:rFonts w:hint="eastAsia"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Dynamics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91F0CC8">
            <w:pPr>
              <w:pStyle w:val="4"/>
              <w:widowControl w:val="0"/>
              <w:rPr>
                <w:rFonts w:hint="default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eastAsia="ko-KR"/>
              </w:rPr>
              <w:t>설정</w:t>
            </w: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 xml:space="preserve"> 버튼을 눌렀을 때</w:t>
            </w:r>
          </w:p>
        </w:tc>
      </w:tr>
      <w:tr w14:paraId="762E77E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28" w:type="dxa"/>
            <w:left w:w="102" w:type="dxa"/>
            <w:bottom w:w="28" w:type="dxa"/>
            <w:right w:w="102" w:type="dxa"/>
          </w:tblCellMar>
        </w:tblPrEx>
        <w:trPr>
          <w:trHeight w:val="353" w:hRule="atLeast"/>
        </w:trPr>
        <w:tc>
          <w:tcPr>
            <w:tcW w:w="20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8D15EA9">
            <w:pPr>
              <w:pStyle w:val="4"/>
              <w:widowControl w:val="0"/>
              <w:rPr>
                <w:rFonts w:hint="eastAsia"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Goals</w:t>
            </w:r>
          </w:p>
        </w:tc>
        <w:tc>
          <w:tcPr>
            <w:tcW w:w="74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68E04894">
            <w:pPr>
              <w:pStyle w:val="4"/>
              <w:widowControl w:val="0"/>
              <w:rPr>
                <w:rFonts w:hint="default" w:ascii="맑은 고딕" w:hAnsi="맑은 고딕" w:eastAsia="맑은 고딕" w:cs="맑은 고딕"/>
                <w:lang w:val="en-US" w:eastAsia="ko-KR"/>
              </w:rPr>
            </w:pPr>
            <w:r>
              <w:rPr>
                <w:rFonts w:hint="eastAsia" w:ascii="맑은 고딕" w:hAnsi="맑은 고딕" w:eastAsia="맑은 고딕" w:cs="맑은 고딕"/>
                <w:lang w:val="en-US" w:eastAsia="ko-KR"/>
              </w:rPr>
              <w:t>다양한 설정을 지원한다.</w:t>
            </w:r>
          </w:p>
        </w:tc>
      </w:tr>
    </w:tbl>
    <w:p w14:paraId="2CCC2C65">
      <w:pPr>
        <w:pStyle w:val="4"/>
        <w:widowControl w:val="0"/>
        <w:rPr>
          <w:rFonts w:hint="eastAsia" w:ascii="맑은 고딕" w:hAnsi="맑은 고딕" w:eastAsia="맑은 고딕" w:cs="맑은 고딕"/>
        </w:rPr>
      </w:pPr>
    </w:p>
    <w:p w14:paraId="6A4C122B">
      <w:pPr>
        <w:pStyle w:val="4"/>
        <w:widowControl w:val="0"/>
        <w:rPr>
          <w:rFonts w:hint="eastAsia" w:ascii="맑은 고딕" w:hAnsi="맑은 고딕" w:eastAsia="맑은 고딕" w:cs="맑은 고딕"/>
        </w:rPr>
      </w:pPr>
    </w:p>
    <w:p w14:paraId="46699302">
      <w:pPr>
        <w:pStyle w:val="4"/>
        <w:widowControl w:val="0"/>
        <w:rPr>
          <w:rFonts w:hint="eastAsia" w:ascii="맑은 고딕" w:hAnsi="맑은 고딕" w:eastAsia="맑은 고딕" w:cs="맑은 고딕"/>
        </w:rPr>
      </w:pPr>
    </w:p>
    <w:p w14:paraId="26A05F01">
      <w:pPr>
        <w:pStyle w:val="4"/>
        <w:widowControl w:val="0"/>
        <w:rPr>
          <w:rFonts w:hint="eastAsia" w:ascii="맑은 고딕" w:hAnsi="맑은 고딕" w:eastAsia="맑은 고딕" w:cs="맑은 고딕"/>
        </w:rPr>
      </w:pPr>
    </w:p>
    <w:p w14:paraId="229D4185">
      <w:pPr>
        <w:pStyle w:val="4"/>
        <w:widowControl w:val="0"/>
        <w:rPr>
          <w:rFonts w:hint="eastAsia" w:ascii="맑은 고딕" w:hAnsi="맑은 고딕" w:eastAsia="맑은 고딕" w:cs="맑은 고딕"/>
        </w:rPr>
      </w:pPr>
    </w:p>
    <w:p w14:paraId="6C1451EA">
      <w:pPr>
        <w:pStyle w:val="4"/>
        <w:widowControl w:val="0"/>
        <w:rPr>
          <w:rFonts w:hint="eastAsia" w:ascii="맑은 고딕" w:hAnsi="맑은 고딕" w:eastAsia="맑은 고딕" w:cs="맑은 고딕"/>
        </w:rPr>
      </w:pPr>
      <w:r>
        <w:rPr>
          <w:rFonts w:hint="eastAsia" w:ascii="맑은 고딕" w:hAnsi="맑은 고딕" w:eastAsia="맑은 고딕" w:cs="맑은 고딕"/>
        </w:rPr>
        <w:t>5. Problem statement</w:t>
      </w:r>
    </w:p>
    <w:p w14:paraId="6662A04F">
      <w:pPr>
        <w:pStyle w:val="4"/>
        <w:widowControl w:val="0"/>
        <w:rPr>
          <w:rFonts w:hint="default" w:ascii="맑은 고딕" w:hAnsi="맑은 고딕" w:eastAsia="맑은 고딕" w:cs="맑은 고딕"/>
          <w:lang w:val="en-US" w:eastAsia="ko-KR"/>
        </w:rPr>
      </w:pPr>
      <w:r>
        <w:rPr>
          <w:rFonts w:hint="eastAsia" w:ascii="맑은 고딕" w:hAnsi="맑은 고딕" w:eastAsia="맑은 고딕" w:cs="맑은 고딕"/>
          <w:lang w:val="en-US" w:eastAsia="ko-KR"/>
        </w:rPr>
        <w:t>1. 사전 정보 등록, 갱신의 번거로움</w:t>
      </w:r>
    </w:p>
    <w:p w14:paraId="3F60CB42">
      <w:pPr>
        <w:pStyle w:val="4"/>
        <w:widowControl w:val="0"/>
        <w:rPr>
          <w:rFonts w:hint="eastAsia" w:ascii="맑은 고딕" w:hAnsi="맑은 고딕" w:eastAsia="맑은 고딕" w:cs="맑은 고딕"/>
          <w:lang w:val="en-US" w:eastAsia="ko-KR"/>
        </w:rPr>
      </w:pPr>
      <w:r>
        <w:rPr>
          <w:rFonts w:hint="eastAsia" w:ascii="맑은 고딕" w:hAnsi="맑은 고딕" w:eastAsia="맑은 고딕" w:cs="맑은 고딕"/>
          <w:lang w:eastAsia="ko-KR"/>
        </w:rPr>
        <w:t>이</w:t>
      </w:r>
      <w:r>
        <w:rPr>
          <w:rFonts w:hint="eastAsia" w:ascii="맑은 고딕" w:hAnsi="맑은 고딕" w:eastAsia="맑은 고딕" w:cs="맑은 고딕"/>
          <w:lang w:val="en-US" w:eastAsia="ko-KR"/>
        </w:rPr>
        <w:t xml:space="preserve"> 프로그램을 유용하게 사용하기 위해선 먼저 인물들에 대한 정보를 등록하고 지속적으로 관리해주어야 한다. 이 과정은 사용자에게 직접적인 불편함을 야기할 수 있고, 이 프로그램을 아예 사용하지 않게 되는 계기가 될 수 있다. 이 과정을 조금 더 간편하게 할 방법을 궁리해야 한다.</w:t>
      </w:r>
    </w:p>
    <w:p w14:paraId="14EE8311">
      <w:pPr>
        <w:pStyle w:val="4"/>
        <w:widowControl w:val="0"/>
        <w:numPr>
          <w:numId w:val="0"/>
        </w:numPr>
        <w:ind w:leftChars="0" w:right="0" w:rightChars="0"/>
        <w:rPr>
          <w:rFonts w:hint="eastAsia" w:ascii="맑은 고딕" w:hAnsi="맑은 고딕" w:eastAsia="맑은 고딕" w:cs="맑은 고딕"/>
          <w:lang w:val="en-US" w:eastAsia="ko-KR"/>
        </w:rPr>
      </w:pPr>
      <w:r>
        <w:rPr>
          <w:rFonts w:hint="eastAsia" w:ascii="맑은 고딕" w:hAnsi="맑은 고딕" w:eastAsia="맑은 고딕" w:cs="맑은 고딕"/>
          <w:lang w:val="en-US" w:eastAsia="ko-KR"/>
        </w:rPr>
        <w:t>2 .인물 정보 정렬</w:t>
      </w:r>
    </w:p>
    <w:p w14:paraId="44624480">
      <w:pPr>
        <w:pStyle w:val="4"/>
        <w:widowControl w:val="0"/>
        <w:numPr>
          <w:numId w:val="0"/>
        </w:numPr>
        <w:ind w:leftChars="0" w:right="0" w:rightChars="0"/>
        <w:rPr>
          <w:rFonts w:hint="default" w:ascii="맑은 고딕" w:hAnsi="맑은 고딕" w:eastAsia="맑은 고딕" w:cs="맑은 고딕"/>
          <w:lang w:val="en-US" w:eastAsia="ko-KR"/>
        </w:rPr>
      </w:pPr>
      <w:r>
        <w:rPr>
          <w:rFonts w:hint="eastAsia" w:ascii="맑은 고딕" w:hAnsi="맑은 고딕" w:eastAsia="맑은 고딕" w:cs="맑은 고딕"/>
          <w:lang w:val="en-US" w:eastAsia="ko-KR"/>
        </w:rPr>
        <w:t>인물들에 대한 데이터를 효율적으로 저장하고, 검색하기 위해선 이 정보들을 정렬해 줄 필요가 있다. 자료구조 시간에 배운 다양한 정렬 알고리즘을 적절히 사용하여 데이터에 대한 정보를 효율적으로 저장하여야 한다. 또한 그룹들에 대한 정보도 효율적으로 저장할 방법에 대해 고민해 볼 필요가 있다.</w:t>
      </w:r>
    </w:p>
    <w:p w14:paraId="3836C5A4">
      <w:pPr>
        <w:pStyle w:val="4"/>
        <w:widowControl w:val="0"/>
        <w:rPr>
          <w:rFonts w:hint="eastAsia" w:ascii="맑은 고딕" w:hAnsi="맑은 고딕" w:eastAsia="맑은 고딕" w:cs="맑은 고딕"/>
        </w:rPr>
      </w:pPr>
    </w:p>
    <w:p w14:paraId="75E65E95">
      <w:pPr>
        <w:pStyle w:val="4"/>
        <w:widowControl w:val="0"/>
        <w:numPr>
          <w:ilvl w:val="0"/>
          <w:numId w:val="12"/>
        </w:numPr>
        <w:rPr>
          <w:rFonts w:hint="eastAsia" w:ascii="맑은 고딕" w:hAnsi="맑은 고딕" w:eastAsia="맑은 고딕" w:cs="맑은 고딕"/>
        </w:rPr>
      </w:pPr>
      <w:r>
        <w:rPr>
          <w:rFonts w:hint="eastAsia" w:ascii="맑은 고딕" w:hAnsi="맑은 고딕" w:eastAsia="맑은 고딕" w:cs="맑은 고딕"/>
        </w:rPr>
        <w:t>Glossary</w:t>
      </w:r>
    </w:p>
    <w:p w14:paraId="3D6766DD">
      <w:pPr>
        <w:pStyle w:val="4"/>
        <w:widowControl w:val="0"/>
        <w:numPr>
          <w:numId w:val="0"/>
        </w:numPr>
        <w:ind w:leftChars="0" w:right="0" w:rightChars="0"/>
        <w:rPr>
          <w:rFonts w:hint="eastAsia" w:ascii="맑은 고딕" w:hAnsi="맑은 고딕" w:eastAsia="맑은 고딕" w:cs="맑은 고딕"/>
          <w:lang w:val="en-US" w:eastAsia="ko-KR"/>
        </w:rPr>
      </w:pPr>
      <w:r>
        <w:rPr>
          <w:rFonts w:hint="eastAsia" w:ascii="맑은 고딕" w:hAnsi="맑은 고딕" w:eastAsia="맑은 고딕" w:cs="맑은 고딕"/>
          <w:lang w:val="en-US" w:eastAsia="ko-KR"/>
        </w:rPr>
        <w:t>Radiobox : ui컴포넌트 중 하나로, 한번에 하나의 선택만 가능한 버튼을 말한다.</w:t>
      </w:r>
    </w:p>
    <w:p w14:paraId="1D9CCAA9">
      <w:pPr>
        <w:pStyle w:val="4"/>
        <w:widowControl w:val="0"/>
        <w:numPr>
          <w:numId w:val="0"/>
        </w:numPr>
        <w:ind w:leftChars="0" w:right="0" w:rightChars="0"/>
        <w:rPr>
          <w:rFonts w:hint="eastAsia" w:ascii="맑은 고딕" w:hAnsi="맑은 고딕" w:eastAsia="맑은 고딕" w:cs="맑은 고딕"/>
          <w:lang w:val="en-US" w:eastAsia="ko-KR"/>
        </w:rPr>
      </w:pPr>
      <w:r>
        <w:rPr>
          <w:rFonts w:hint="eastAsia" w:ascii="맑은 고딕" w:hAnsi="맑은 고딕" w:eastAsia="맑은 고딕" w:cs="맑은 고딕"/>
          <w:lang w:val="en-US" w:eastAsia="ko-KR"/>
        </w:rPr>
        <w:t>Toggle button : ui 컴포넌트 중 하나로, 눌렀을 때 켜짐과 꺼짐 상태를 전환 할 수 있는 버튼을 말한다.</w:t>
      </w:r>
    </w:p>
    <w:p w14:paraId="24A07C83">
      <w:pPr>
        <w:pStyle w:val="4"/>
        <w:widowControl w:val="0"/>
        <w:numPr>
          <w:numId w:val="0"/>
        </w:numPr>
        <w:ind w:leftChars="0" w:right="0" w:rightChars="0"/>
        <w:rPr>
          <w:rFonts w:hint="default" w:ascii="맑은 고딕" w:hAnsi="맑은 고딕" w:eastAsia="맑은 고딕" w:cs="맑은 고딕"/>
          <w:lang w:val="en-US" w:eastAsia="ko-KR"/>
        </w:rPr>
      </w:pPr>
      <w:r>
        <w:rPr>
          <w:rFonts w:hint="eastAsia" w:ascii="맑은 고딕" w:hAnsi="맑은 고딕" w:eastAsia="맑은 고딕" w:cs="맑은 고딕"/>
          <w:lang w:val="en-US" w:eastAsia="ko-KR"/>
        </w:rPr>
        <w:t>UI : 사용자 인터페이스의 줄임말로, 사용자와 시스템 간의 상호작용을 하게 만드는 기능적 요소들을 일컫는다.</w:t>
      </w:r>
    </w:p>
    <w:p w14:paraId="6D7E49BA">
      <w:pPr>
        <w:pStyle w:val="4"/>
        <w:widowControl w:val="0"/>
      </w:pPr>
      <w:r>
        <w:rPr>
          <w:rFonts w:hint="eastAsia" w:ascii="맑은 고딕" w:hAnsi="맑은 고딕" w:eastAsia="맑은 고딕" w:cs="맑은 고딕"/>
        </w:rPr>
        <w:t>7. References</w:t>
      </w:r>
      <w:bookmarkStart w:id="1" w:name="_GoBack"/>
      <w:bookmarkEnd w:id="1"/>
    </w:p>
    <w:sectPr>
      <w:headerReference r:id="rId3" w:type="default"/>
      <w:footnotePr>
        <w:numFmt w:val="decimal"/>
      </w:footnotePr>
      <w:endnotePr>
        <w:numFmt w:val="decimal"/>
      </w:endnotePr>
      <w:pgSz w:w="11906" w:h="16838"/>
      <w:pgMar w:top="1400" w:right="1206" w:bottom="1701" w:left="1100" w:header="800" w:footer="85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함초롬바탕">
    <w:panose1 w:val="02030604000101010101"/>
    <w:charset w:val="86"/>
    <w:family w:val="auto"/>
    <w:pitch w:val="default"/>
    <w:sig w:usb0="F70006FF" w:usb1="19DFFFFF" w:usb2="001BFDD7" w:usb3="00000000" w:csb0="001F01FF" w:csb1="00000000"/>
  </w:font>
  <w:font w:name="함초롬돋움">
    <w:panose1 w:val="020B0604000101010101"/>
    <w:charset w:val="86"/>
    <w:family w:val="auto"/>
    <w:pitch w:val="default"/>
    <w:sig w:usb0="F70006FF" w:usb1="11DFFFFF" w:usb2="001BFDD7" w:usb3="00000000" w:csb0="001F007F" w:csb1="00000000"/>
  </w:font>
  <w:font w:name="바탕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맑은 고딕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돋움체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굴림체">
    <w:panose1 w:val="020B0609000101010101"/>
    <w:charset w:val="81"/>
    <w:family w:val="auto"/>
    <w:pitch w:val="default"/>
    <w:sig w:usb0="B00002AF" w:usb1="69D77CFB" w:usb2="00000030" w:usb3="00000000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1355C6">
    <w:pPr>
      <w:pStyle w:val="14"/>
      <w:widowControl w:val="0"/>
      <w:jc w:val="right"/>
    </w:pPr>
    <w:r>
      <w:drawing>
        <wp:inline distT="0" distB="0" distL="0" distR="0">
          <wp:extent cx="876935" cy="187325"/>
          <wp:effectExtent l="0" t="0" r="0" b="0"/>
          <wp:docPr id="3" name="그림 %d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그림 %d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7443" cy="187579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ganada"/>
      <w:suff w:val="space"/>
      <w:lvlText w:val="%2."/>
      <w:lvlJc w:val="left"/>
    </w:lvl>
    <w:lvl w:ilvl="2" w:tentative="0">
      <w:start w:val="1"/>
      <w:numFmt w:val="decimal"/>
      <w:suff w:val="space"/>
      <w:lvlText w:val="%3)"/>
      <w:lvlJc w:val="left"/>
    </w:lvl>
    <w:lvl w:ilvl="3" w:tentative="0">
      <w:start w:val="1"/>
      <w:numFmt w:val="ganada"/>
      <w:suff w:val="space"/>
      <w:lvlText w:val="%4)"/>
      <w:lvlJc w:val="left"/>
    </w:lvl>
    <w:lvl w:ilvl="4" w:tentative="0">
      <w:start w:val="1"/>
      <w:numFmt w:val="decimal"/>
      <w:pStyle w:val="10"/>
      <w:suff w:val="space"/>
      <w:lvlText w:val="(%5)"/>
      <w:lvlJc w:val="left"/>
    </w:lvl>
    <w:lvl w:ilvl="5" w:tentative="0">
      <w:start w:val="1"/>
      <w:numFmt w:val="ganada"/>
      <w:suff w:val="space"/>
      <w:lvlText w:val="(%6)"/>
      <w:lvlJc w:val="left"/>
    </w:lvl>
    <w:lvl w:ilvl="6" w:tentative="0">
      <w:start w:val="1"/>
      <w:numFmt w:val="decimalEnclosedCircle"/>
      <w:suff w:val="space"/>
      <w:lvlText w:val="%7"/>
      <w:lvlJc w:val="left"/>
    </w:lvl>
  </w:abstractNum>
  <w:abstractNum w:abstractNumId="1">
    <w:nsid w:val="B7527F0C"/>
    <w:multiLevelType w:val="singleLevel"/>
    <w:tmpl w:val="B7527F0C"/>
    <w:lvl w:ilvl="0" w:tentative="0">
      <w:start w:val="3"/>
      <w:numFmt w:val="decimal"/>
      <w:suff w:val="space"/>
      <w:lvlText w:val="%1)"/>
      <w:lvlJc w:val="left"/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ganada"/>
      <w:suff w:val="space"/>
      <w:lvlText w:val="%2."/>
      <w:lvlJc w:val="left"/>
    </w:lvl>
    <w:lvl w:ilvl="2" w:tentative="0">
      <w:start w:val="1"/>
      <w:numFmt w:val="decimal"/>
      <w:suff w:val="space"/>
      <w:lvlText w:val="%3)"/>
      <w:lvlJc w:val="left"/>
    </w:lvl>
    <w:lvl w:ilvl="3" w:tentative="0">
      <w:start w:val="1"/>
      <w:numFmt w:val="ganada"/>
      <w:pStyle w:val="9"/>
      <w:suff w:val="space"/>
      <w:lvlText w:val="%4)"/>
      <w:lvlJc w:val="left"/>
    </w:lvl>
    <w:lvl w:ilvl="4" w:tentative="0">
      <w:start w:val="1"/>
      <w:numFmt w:val="decimal"/>
      <w:suff w:val="space"/>
      <w:lvlText w:val="(%5)"/>
      <w:lvlJc w:val="left"/>
    </w:lvl>
    <w:lvl w:ilvl="5" w:tentative="0">
      <w:start w:val="1"/>
      <w:numFmt w:val="ganada"/>
      <w:suff w:val="space"/>
      <w:lvlText w:val="(%6)"/>
      <w:lvlJc w:val="left"/>
    </w:lvl>
    <w:lvl w:ilvl="6" w:tentative="0">
      <w:start w:val="1"/>
      <w:numFmt w:val="decimalEnclosedCircle"/>
      <w:suff w:val="space"/>
      <w:lvlText w:val="%7"/>
      <w:lvlJc w:val="left"/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ganada"/>
      <w:pStyle w:val="7"/>
      <w:suff w:val="space"/>
      <w:lvlText w:val="%2."/>
      <w:lvlJc w:val="left"/>
    </w:lvl>
    <w:lvl w:ilvl="2" w:tentative="0">
      <w:start w:val="1"/>
      <w:numFmt w:val="decimal"/>
      <w:suff w:val="space"/>
      <w:lvlText w:val="%3)"/>
      <w:lvlJc w:val="left"/>
    </w:lvl>
    <w:lvl w:ilvl="3" w:tentative="0">
      <w:start w:val="1"/>
      <w:numFmt w:val="ganada"/>
      <w:suff w:val="space"/>
      <w:lvlText w:val="%4)"/>
      <w:lvlJc w:val="left"/>
    </w:lvl>
    <w:lvl w:ilvl="4" w:tentative="0">
      <w:start w:val="1"/>
      <w:numFmt w:val="decimal"/>
      <w:suff w:val="space"/>
      <w:lvlText w:val="(%5)"/>
      <w:lvlJc w:val="left"/>
    </w:lvl>
    <w:lvl w:ilvl="5" w:tentative="0">
      <w:start w:val="1"/>
      <w:numFmt w:val="ganada"/>
      <w:suff w:val="space"/>
      <w:lvlText w:val="(%6)"/>
      <w:lvlJc w:val="left"/>
    </w:lvl>
    <w:lvl w:ilvl="6" w:tentative="0">
      <w:start w:val="1"/>
      <w:numFmt w:val="decimalEnclosedCircle"/>
      <w:suff w:val="space"/>
      <w:lvlText w:val="%7"/>
      <w:lvlJc w:val="left"/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pStyle w:val="6"/>
      <w:suff w:val="space"/>
      <w:lvlText w:val="%1."/>
      <w:lvlJc w:val="left"/>
    </w:lvl>
    <w:lvl w:ilvl="1" w:tentative="0">
      <w:start w:val="1"/>
      <w:numFmt w:val="ganada"/>
      <w:suff w:val="space"/>
      <w:lvlText w:val="%2."/>
      <w:lvlJc w:val="left"/>
    </w:lvl>
    <w:lvl w:ilvl="2" w:tentative="0">
      <w:start w:val="1"/>
      <w:numFmt w:val="decimal"/>
      <w:suff w:val="space"/>
      <w:lvlText w:val="%3)"/>
      <w:lvlJc w:val="left"/>
    </w:lvl>
    <w:lvl w:ilvl="3" w:tentative="0">
      <w:start w:val="1"/>
      <w:numFmt w:val="ganada"/>
      <w:suff w:val="space"/>
      <w:lvlText w:val="%4)"/>
      <w:lvlJc w:val="left"/>
    </w:lvl>
    <w:lvl w:ilvl="4" w:tentative="0">
      <w:start w:val="1"/>
      <w:numFmt w:val="decimal"/>
      <w:suff w:val="space"/>
      <w:lvlText w:val="(%5)"/>
      <w:lvlJc w:val="left"/>
    </w:lvl>
    <w:lvl w:ilvl="5" w:tentative="0">
      <w:start w:val="1"/>
      <w:numFmt w:val="ganada"/>
      <w:suff w:val="space"/>
      <w:lvlText w:val="(%6)"/>
      <w:lvlJc w:val="left"/>
    </w:lvl>
    <w:lvl w:ilvl="6" w:tentative="0">
      <w:start w:val="1"/>
      <w:numFmt w:val="decimalEnclosedCircle"/>
      <w:suff w:val="space"/>
      <w:lvlText w:val="%7"/>
      <w:lvlJc w:val="left"/>
    </w:lvl>
  </w:abstractNum>
  <w:abstractNum w:abstractNumId="5">
    <w:nsid w:val="0248C179"/>
    <w:multiLevelType w:val="multilevel"/>
    <w:tmpl w:val="0248C179"/>
    <w:lvl w:ilvl="0" w:tentative="0">
      <w:start w:val="1"/>
      <w:numFmt w:val="decimal"/>
      <w:suff w:val="space"/>
      <w:lvlText w:val="%1."/>
      <w:lvlJc w:val="left"/>
      <w:rPr>
        <w:rFonts w:ascii="Arial Unicode MS" w:hAnsi="Arial Unicode MS" w:eastAsia="Arial Unicode MS"/>
        <w:color w:val="000000"/>
      </w:rPr>
    </w:lvl>
    <w:lvl w:ilvl="1" w:tentative="0">
      <w:start w:val="1"/>
      <w:numFmt w:val="ganada"/>
      <w:suff w:val="space"/>
      <w:lvlText w:val="%2."/>
      <w:lvlJc w:val="left"/>
      <w:rPr>
        <w:rFonts w:ascii="Arial Unicode MS" w:hAnsi="Arial Unicode MS" w:eastAsia="Arial Unicode MS"/>
        <w:color w:val="000000"/>
      </w:rPr>
    </w:lvl>
    <w:lvl w:ilvl="2" w:tentative="0">
      <w:start w:val="1"/>
      <w:numFmt w:val="decimal"/>
      <w:suff w:val="space"/>
      <w:lvlText w:val="%3)"/>
      <w:lvlJc w:val="left"/>
      <w:rPr>
        <w:rFonts w:ascii="Arial Unicode MS" w:hAnsi="Arial Unicode MS" w:eastAsia="Arial Unicode MS"/>
        <w:color w:val="000000"/>
      </w:rPr>
    </w:lvl>
    <w:lvl w:ilvl="3" w:tentative="0">
      <w:start w:val="1"/>
      <w:numFmt w:val="ganada"/>
      <w:suff w:val="space"/>
      <w:lvlText w:val="%4)"/>
      <w:lvlJc w:val="left"/>
      <w:rPr>
        <w:rFonts w:ascii="Arial Unicode MS" w:hAnsi="Arial Unicode MS" w:eastAsia="Arial Unicode MS"/>
        <w:color w:val="000000"/>
      </w:rPr>
    </w:lvl>
    <w:lvl w:ilvl="4" w:tentative="0">
      <w:start w:val="1"/>
      <w:numFmt w:val="decimal"/>
      <w:suff w:val="space"/>
      <w:lvlText w:val="(%5)"/>
      <w:lvlJc w:val="left"/>
      <w:rPr>
        <w:rFonts w:ascii="Arial Unicode MS" w:hAnsi="Arial Unicode MS" w:eastAsia="Arial Unicode MS"/>
        <w:color w:val="000000"/>
      </w:rPr>
    </w:lvl>
    <w:lvl w:ilvl="5" w:tentative="0">
      <w:start w:val="1"/>
      <w:numFmt w:val="ganada"/>
      <w:suff w:val="space"/>
      <w:lvlText w:val="(%6)"/>
      <w:lvlJc w:val="left"/>
      <w:rPr>
        <w:rFonts w:ascii="Arial Unicode MS" w:hAnsi="Arial Unicode MS" w:eastAsia="Arial Unicode MS"/>
        <w:color w:val="000000"/>
      </w:rPr>
    </w:lvl>
    <w:lvl w:ilvl="6" w:tentative="0">
      <w:start w:val="1"/>
      <w:numFmt w:val="decimalEnclosedCircle"/>
      <w:suff w:val="space"/>
      <w:lvlText w:val="%7"/>
      <w:lvlJc w:val="left"/>
      <w:rPr>
        <w:rFonts w:ascii="Arial Unicode MS" w:hAnsi="Arial Unicode MS" w:eastAsia="Arial Unicode MS"/>
        <w:color w:val="000000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ganada"/>
      <w:suff w:val="space"/>
      <w:lvlText w:val="%2."/>
      <w:lvlJc w:val="left"/>
    </w:lvl>
    <w:lvl w:ilvl="2" w:tentative="0">
      <w:start w:val="1"/>
      <w:numFmt w:val="decimal"/>
      <w:suff w:val="space"/>
      <w:lvlText w:val="%3)"/>
      <w:lvlJc w:val="left"/>
    </w:lvl>
    <w:lvl w:ilvl="3" w:tentative="0">
      <w:start w:val="1"/>
      <w:numFmt w:val="ganada"/>
      <w:suff w:val="space"/>
      <w:lvlText w:val="%4)"/>
      <w:lvlJc w:val="left"/>
    </w:lvl>
    <w:lvl w:ilvl="4" w:tentative="0">
      <w:start w:val="1"/>
      <w:numFmt w:val="decimal"/>
      <w:suff w:val="space"/>
      <w:lvlText w:val="(%5)"/>
      <w:lvlJc w:val="left"/>
    </w:lvl>
    <w:lvl w:ilvl="5" w:tentative="0">
      <w:start w:val="1"/>
      <w:numFmt w:val="ganada"/>
      <w:pStyle w:val="11"/>
      <w:suff w:val="space"/>
      <w:lvlText w:val="(%6)"/>
      <w:lvlJc w:val="left"/>
    </w:lvl>
    <w:lvl w:ilvl="6" w:tentative="0">
      <w:start w:val="1"/>
      <w:numFmt w:val="decimalEnclosedCircle"/>
      <w:suff w:val="space"/>
      <w:lvlText w:val="%7"/>
      <w:lvlJc w:val="left"/>
    </w:lvl>
  </w:abstractNum>
  <w:abstractNum w:abstractNumId="7">
    <w:nsid w:val="1048611F"/>
    <w:multiLevelType w:val="singleLevel"/>
    <w:tmpl w:val="1048611F"/>
    <w:lvl w:ilvl="0" w:tentative="0">
      <w:start w:val="6"/>
      <w:numFmt w:val="decimal"/>
      <w:suff w:val="space"/>
      <w:lvlText w:val="%1."/>
      <w:lvlJc w:val="left"/>
    </w:lvl>
  </w:abstractNum>
  <w:abstractNum w:abstractNumId="8">
    <w:nsid w:val="25B654F3"/>
    <w:multiLevelType w:val="multilevel"/>
    <w:tmpl w:val="25B654F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ganada"/>
      <w:suff w:val="space"/>
      <w:lvlText w:val="%2."/>
      <w:lvlJc w:val="left"/>
    </w:lvl>
    <w:lvl w:ilvl="2" w:tentative="0">
      <w:start w:val="1"/>
      <w:numFmt w:val="decimal"/>
      <w:suff w:val="space"/>
      <w:lvlText w:val="%3)"/>
      <w:lvlJc w:val="left"/>
    </w:lvl>
    <w:lvl w:ilvl="3" w:tentative="0">
      <w:start w:val="1"/>
      <w:numFmt w:val="ganada"/>
      <w:suff w:val="space"/>
      <w:lvlText w:val="%4)"/>
      <w:lvlJc w:val="left"/>
    </w:lvl>
    <w:lvl w:ilvl="4" w:tentative="0">
      <w:start w:val="1"/>
      <w:numFmt w:val="decimal"/>
      <w:suff w:val="space"/>
      <w:lvlText w:val="(%5)"/>
      <w:lvlJc w:val="left"/>
    </w:lvl>
    <w:lvl w:ilvl="5" w:tentative="0">
      <w:start w:val="1"/>
      <w:numFmt w:val="ganada"/>
      <w:suff w:val="space"/>
      <w:lvlText w:val="(%6)"/>
      <w:lvlJc w:val="left"/>
    </w:lvl>
    <w:lvl w:ilvl="6" w:tentative="0">
      <w:start w:val="1"/>
      <w:numFmt w:val="decimalEnclosedCircle"/>
      <w:pStyle w:val="12"/>
      <w:suff w:val="space"/>
      <w:lvlText w:val="%7"/>
      <w:lvlJc w:val="left"/>
    </w:lvl>
  </w:abstractNum>
  <w:abstractNum w:abstractNumId="9">
    <w:nsid w:val="59ADCABA"/>
    <w:multiLevelType w:val="multilevel"/>
    <w:tmpl w:val="59ADCAB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ganada"/>
      <w:suff w:val="space"/>
      <w:lvlText w:val="%2."/>
      <w:lvlJc w:val="left"/>
    </w:lvl>
    <w:lvl w:ilvl="2" w:tentative="0">
      <w:start w:val="1"/>
      <w:numFmt w:val="decimal"/>
      <w:pStyle w:val="8"/>
      <w:suff w:val="space"/>
      <w:lvlText w:val="%3)"/>
      <w:lvlJc w:val="left"/>
    </w:lvl>
    <w:lvl w:ilvl="3" w:tentative="0">
      <w:start w:val="1"/>
      <w:numFmt w:val="ganada"/>
      <w:suff w:val="space"/>
      <w:lvlText w:val="%4)"/>
      <w:lvlJc w:val="left"/>
    </w:lvl>
    <w:lvl w:ilvl="4" w:tentative="0">
      <w:start w:val="1"/>
      <w:numFmt w:val="decimal"/>
      <w:suff w:val="space"/>
      <w:lvlText w:val="(%5)"/>
      <w:lvlJc w:val="left"/>
    </w:lvl>
    <w:lvl w:ilvl="5" w:tentative="0">
      <w:start w:val="1"/>
      <w:numFmt w:val="ganada"/>
      <w:suff w:val="space"/>
      <w:lvlText w:val="(%6)"/>
      <w:lvlJc w:val="left"/>
    </w:lvl>
    <w:lvl w:ilvl="6" w:tentative="0">
      <w:start w:val="1"/>
      <w:numFmt w:val="decimalEnclosedCircle"/>
      <w:suff w:val="space"/>
      <w:lvlText w:val="%7"/>
      <w:lvlJc w:val="left"/>
    </w:lvl>
  </w:abstractNum>
  <w:abstractNum w:abstractNumId="10">
    <w:nsid w:val="72183CF9"/>
    <w:multiLevelType w:val="multilevel"/>
    <w:tmpl w:val="72183CF9"/>
    <w:lvl w:ilvl="0" w:tentative="0">
      <w:start w:val="1"/>
      <w:numFmt w:val="decimal"/>
      <w:suff w:val="space"/>
      <w:lvlText w:val="%1."/>
      <w:lvlJc w:val="left"/>
      <w:rPr>
        <w:rFonts w:ascii="Arial Unicode MS" w:hAnsi="Arial Unicode MS" w:eastAsia="Arial Unicode MS"/>
        <w:color w:val="000000"/>
        <w:sz w:val="28"/>
      </w:rPr>
    </w:lvl>
    <w:lvl w:ilvl="1" w:tentative="0">
      <w:start w:val="1"/>
      <w:numFmt w:val="ganada"/>
      <w:suff w:val="space"/>
      <w:lvlText w:val="%2."/>
      <w:lvlJc w:val="left"/>
      <w:rPr>
        <w:rFonts w:ascii="Arial Unicode MS" w:hAnsi="Arial Unicode MS" w:eastAsia="Arial Unicode MS"/>
        <w:color w:val="000000"/>
        <w:sz w:val="28"/>
      </w:rPr>
    </w:lvl>
    <w:lvl w:ilvl="2" w:tentative="0">
      <w:start w:val="1"/>
      <w:numFmt w:val="decimal"/>
      <w:suff w:val="space"/>
      <w:lvlText w:val="%3)"/>
      <w:lvlJc w:val="left"/>
      <w:rPr>
        <w:rFonts w:ascii="Arial Unicode MS" w:hAnsi="Arial Unicode MS" w:eastAsia="Arial Unicode MS"/>
        <w:color w:val="000000"/>
        <w:sz w:val="28"/>
      </w:rPr>
    </w:lvl>
    <w:lvl w:ilvl="3" w:tentative="0">
      <w:start w:val="1"/>
      <w:numFmt w:val="ganada"/>
      <w:suff w:val="space"/>
      <w:lvlText w:val="%4)"/>
      <w:lvlJc w:val="left"/>
      <w:rPr>
        <w:rFonts w:ascii="Arial Unicode MS" w:hAnsi="Arial Unicode MS" w:eastAsia="Arial Unicode MS"/>
        <w:color w:val="000000"/>
        <w:sz w:val="28"/>
      </w:rPr>
    </w:lvl>
    <w:lvl w:ilvl="4" w:tentative="0">
      <w:start w:val="1"/>
      <w:numFmt w:val="decimal"/>
      <w:suff w:val="space"/>
      <w:lvlText w:val="(%5)"/>
      <w:lvlJc w:val="left"/>
      <w:rPr>
        <w:rFonts w:ascii="Arial Unicode MS" w:hAnsi="Arial Unicode MS" w:eastAsia="Arial Unicode MS"/>
        <w:color w:val="000000"/>
        <w:sz w:val="28"/>
      </w:rPr>
    </w:lvl>
    <w:lvl w:ilvl="5" w:tentative="0">
      <w:start w:val="1"/>
      <w:numFmt w:val="ganada"/>
      <w:suff w:val="space"/>
      <w:lvlText w:val="(%6)"/>
      <w:lvlJc w:val="left"/>
      <w:rPr>
        <w:rFonts w:ascii="Arial Unicode MS" w:hAnsi="Arial Unicode MS" w:eastAsia="Arial Unicode MS"/>
        <w:color w:val="000000"/>
        <w:sz w:val="28"/>
      </w:rPr>
    </w:lvl>
    <w:lvl w:ilvl="6" w:tentative="0">
      <w:start w:val="1"/>
      <w:numFmt w:val="decimalEnclosedCircle"/>
      <w:suff w:val="space"/>
      <w:lvlText w:val="%7"/>
      <w:lvlJc w:val="left"/>
      <w:rPr>
        <w:rFonts w:ascii="Arial Unicode MS" w:hAnsi="Arial Unicode MS" w:eastAsia="Arial Unicode MS"/>
        <w:color w:val="000000"/>
        <w:sz w:val="28"/>
      </w:rPr>
    </w:lvl>
  </w:abstractNum>
  <w:abstractNum w:abstractNumId="11">
    <w:nsid w:val="786ACD5F"/>
    <w:multiLevelType w:val="singleLevel"/>
    <w:tmpl w:val="786ACD5F"/>
    <w:lvl w:ilvl="0" w:tentative="0">
      <w:start w:val="2"/>
      <w:numFmt w:val="decimal"/>
      <w:suff w:val="space"/>
      <w:lvlText w:val="%1)"/>
      <w:lvlJc w:val="left"/>
      <w:pPr>
        <w:ind w:left="21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0"/>
  </w:num>
  <w:num w:numId="6">
    <w:abstractNumId w:val="6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800"/>
  <w:displayHorizontalDrawingGridEvery w:val="1"/>
  <w:displayVerticalDrawingGridEvery w:val="1"/>
  <w:noPunctuationKerning w:val="1"/>
  <w:endnotePr>
    <w:numFmt w:val="decimal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C5B88"/>
    <w:rsid w:val="1B6B3188"/>
    <w:rsid w:val="673067FC"/>
    <w:rsid w:val="716064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바탕글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hAnsi="Times New Roman" w:eastAsia="함초롬바탕" w:cs="Times New Roman"/>
      <w:color w:val="000000"/>
      <w:sz w:val="20"/>
      <w:szCs w:val="22"/>
      <w:shd w:val="clear" w:color="999999"/>
    </w:rPr>
  </w:style>
  <w:style w:type="paragraph" w:customStyle="1" w:styleId="5">
    <w:name w:val="본문"/>
    <w:qFormat/>
    <w:uiPriority w:val="1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hAnsi="Times New Roman" w:eastAsia="함초롬바탕" w:cs="Times New Roman"/>
      <w:color w:val="000000"/>
      <w:sz w:val="20"/>
      <w:szCs w:val="22"/>
      <w:shd w:val="clear" w:color="999999"/>
    </w:rPr>
  </w:style>
  <w:style w:type="paragraph" w:customStyle="1" w:styleId="6">
    <w:name w:val="개요 1"/>
    <w:uiPriority w:val="2"/>
    <w:pPr>
      <w:widowControl w:val="0"/>
      <w:numPr>
        <w:ilvl w:val="0"/>
        <w:numId w:val="1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napToGrid/>
      <w:spacing w:before="0" w:after="0" w:line="384" w:lineRule="auto"/>
      <w:ind w:left="200" w:right="0" w:firstLine="0"/>
      <w:jc w:val="both"/>
      <w:textAlignment w:val="baseline"/>
      <w:outlineLvl w:val="0"/>
    </w:pPr>
    <w:rPr>
      <w:rFonts w:ascii="함초롬바탕" w:hAnsi="Times New Roman" w:eastAsia="함초롬바탕" w:cs="Times New Roman"/>
      <w:color w:val="000000"/>
      <w:sz w:val="20"/>
      <w:szCs w:val="22"/>
      <w:shd w:val="clear" w:color="999999"/>
    </w:rPr>
  </w:style>
  <w:style w:type="paragraph" w:customStyle="1" w:styleId="7">
    <w:name w:val="개요 2"/>
    <w:qFormat/>
    <w:uiPriority w:val="3"/>
    <w:pPr>
      <w:widowControl w:val="0"/>
      <w:numPr>
        <w:ilvl w:val="1"/>
        <w:numId w:val="2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napToGrid/>
      <w:spacing w:before="0" w:after="0" w:line="384" w:lineRule="auto"/>
      <w:ind w:left="400" w:right="0" w:firstLine="0"/>
      <w:jc w:val="both"/>
      <w:textAlignment w:val="baseline"/>
      <w:outlineLvl w:val="1"/>
    </w:pPr>
    <w:rPr>
      <w:rFonts w:ascii="함초롬바탕" w:hAnsi="Times New Roman" w:eastAsia="함초롬바탕" w:cs="Times New Roman"/>
      <w:color w:val="000000"/>
      <w:sz w:val="20"/>
      <w:szCs w:val="22"/>
      <w:shd w:val="clear" w:color="999999"/>
    </w:rPr>
  </w:style>
  <w:style w:type="paragraph" w:customStyle="1" w:styleId="8">
    <w:name w:val="개요 3"/>
    <w:qFormat/>
    <w:uiPriority w:val="4"/>
    <w:pPr>
      <w:widowControl w:val="0"/>
      <w:numPr>
        <w:ilvl w:val="2"/>
        <w:numId w:val="3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napToGrid/>
      <w:spacing w:before="0" w:after="0" w:line="384" w:lineRule="auto"/>
      <w:ind w:left="600" w:right="0" w:firstLine="0"/>
      <w:jc w:val="both"/>
      <w:textAlignment w:val="baseline"/>
      <w:outlineLvl w:val="2"/>
    </w:pPr>
    <w:rPr>
      <w:rFonts w:ascii="함초롬바탕" w:hAnsi="Times New Roman" w:eastAsia="함초롬바탕" w:cs="Times New Roman"/>
      <w:color w:val="000000"/>
      <w:sz w:val="20"/>
      <w:szCs w:val="22"/>
      <w:shd w:val="clear" w:color="999999"/>
    </w:rPr>
  </w:style>
  <w:style w:type="paragraph" w:customStyle="1" w:styleId="9">
    <w:name w:val="개요 4"/>
    <w:qFormat/>
    <w:uiPriority w:val="5"/>
    <w:pPr>
      <w:widowControl w:val="0"/>
      <w:numPr>
        <w:ilvl w:val="3"/>
        <w:numId w:val="4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napToGrid/>
      <w:spacing w:before="0" w:after="0" w:line="384" w:lineRule="auto"/>
      <w:ind w:left="800" w:right="0" w:firstLine="0"/>
      <w:jc w:val="both"/>
      <w:textAlignment w:val="baseline"/>
      <w:outlineLvl w:val="3"/>
    </w:pPr>
    <w:rPr>
      <w:rFonts w:ascii="함초롬바탕" w:hAnsi="Times New Roman" w:eastAsia="함초롬바탕" w:cs="Times New Roman"/>
      <w:color w:val="000000"/>
      <w:sz w:val="20"/>
      <w:szCs w:val="22"/>
      <w:shd w:val="clear" w:color="999999"/>
    </w:rPr>
  </w:style>
  <w:style w:type="paragraph" w:customStyle="1" w:styleId="10">
    <w:name w:val="개요 5"/>
    <w:qFormat/>
    <w:uiPriority w:val="6"/>
    <w:pPr>
      <w:widowControl w:val="0"/>
      <w:numPr>
        <w:ilvl w:val="4"/>
        <w:numId w:val="5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napToGrid/>
      <w:spacing w:before="0" w:after="0" w:line="384" w:lineRule="auto"/>
      <w:ind w:left="1000" w:right="0" w:firstLine="0"/>
      <w:jc w:val="both"/>
      <w:textAlignment w:val="baseline"/>
      <w:outlineLvl w:val="4"/>
    </w:pPr>
    <w:rPr>
      <w:rFonts w:ascii="함초롬바탕" w:hAnsi="Times New Roman" w:eastAsia="함초롬바탕" w:cs="Times New Roman"/>
      <w:color w:val="000000"/>
      <w:sz w:val="20"/>
      <w:szCs w:val="22"/>
      <w:shd w:val="clear" w:color="999999"/>
    </w:rPr>
  </w:style>
  <w:style w:type="paragraph" w:customStyle="1" w:styleId="11">
    <w:name w:val="개요 6"/>
    <w:qFormat/>
    <w:uiPriority w:val="7"/>
    <w:pPr>
      <w:widowControl w:val="0"/>
      <w:numPr>
        <w:ilvl w:val="5"/>
        <w:numId w:val="6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napToGrid/>
      <w:spacing w:before="0" w:after="0" w:line="384" w:lineRule="auto"/>
      <w:ind w:left="1200" w:right="0" w:firstLine="0"/>
      <w:jc w:val="both"/>
      <w:textAlignment w:val="baseline"/>
      <w:outlineLvl w:val="5"/>
    </w:pPr>
    <w:rPr>
      <w:rFonts w:ascii="함초롬바탕" w:hAnsi="Times New Roman" w:eastAsia="함초롬바탕" w:cs="Times New Roman"/>
      <w:color w:val="000000"/>
      <w:sz w:val="20"/>
      <w:szCs w:val="22"/>
      <w:shd w:val="clear" w:color="999999"/>
    </w:rPr>
  </w:style>
  <w:style w:type="paragraph" w:customStyle="1" w:styleId="12">
    <w:name w:val="개요 7"/>
    <w:qFormat/>
    <w:uiPriority w:val="8"/>
    <w:pPr>
      <w:widowControl w:val="0"/>
      <w:numPr>
        <w:ilvl w:val="6"/>
        <w:numId w:val="7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napToGrid/>
      <w:spacing w:before="0" w:after="0" w:line="384" w:lineRule="auto"/>
      <w:ind w:left="1400" w:right="0" w:firstLine="0"/>
      <w:jc w:val="both"/>
      <w:textAlignment w:val="baseline"/>
      <w:outlineLvl w:val="6"/>
    </w:pPr>
    <w:rPr>
      <w:rFonts w:ascii="함초롬바탕" w:hAnsi="Times New Roman" w:eastAsia="함초롬바탕" w:cs="Times New Roman"/>
      <w:color w:val="000000"/>
      <w:sz w:val="20"/>
      <w:szCs w:val="22"/>
      <w:shd w:val="clear" w:color="999999"/>
    </w:rPr>
  </w:style>
  <w:style w:type="character" w:customStyle="1" w:styleId="13">
    <w:name w:val="쪽 번호"/>
    <w:qFormat/>
    <w:uiPriority w:val="9"/>
    <w:rPr>
      <w:rFonts w:ascii="함초롬돋움" w:eastAsia="함초롬돋움"/>
      <w:color w:val="000000"/>
      <w:sz w:val="20"/>
      <w:shd w:val="clear" w:color="999999"/>
    </w:rPr>
  </w:style>
  <w:style w:type="paragraph" w:customStyle="1" w:styleId="14">
    <w:name w:val="머리말"/>
    <w:qFormat/>
    <w:uiPriority w:val="1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/>
      <w:autoSpaceDE w:val="0"/>
      <w:autoSpaceDN w:val="0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hAnsi="Times New Roman" w:eastAsia="함초롬돋움" w:cs="Times New Roman"/>
      <w:color w:val="000000"/>
      <w:sz w:val="18"/>
      <w:szCs w:val="22"/>
      <w:shd w:val="clear" w:color="999999"/>
    </w:rPr>
  </w:style>
  <w:style w:type="paragraph" w:customStyle="1" w:styleId="15">
    <w:name w:val="각주"/>
    <w:qFormat/>
    <w:uiPriority w:val="11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hAnsi="Times New Roman" w:eastAsia="함초롬바탕" w:cs="Times New Roman"/>
      <w:color w:val="000000"/>
      <w:sz w:val="18"/>
      <w:szCs w:val="22"/>
      <w:shd w:val="clear" w:color="999999"/>
    </w:rPr>
  </w:style>
  <w:style w:type="paragraph" w:customStyle="1" w:styleId="16">
    <w:name w:val="미주"/>
    <w:qFormat/>
    <w:uiPriority w:val="12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hAnsi="Times New Roman" w:eastAsia="함초롬바탕" w:cs="Times New Roman"/>
      <w:color w:val="000000"/>
      <w:sz w:val="18"/>
      <w:szCs w:val="22"/>
      <w:shd w:val="clear" w:color="999999"/>
    </w:rPr>
  </w:style>
  <w:style w:type="paragraph" w:customStyle="1" w:styleId="17">
    <w:name w:val="메모"/>
    <w:qFormat/>
    <w:uiPriority w:val="13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/>
      <w:autoSpaceDE w:val="0"/>
      <w:autoSpaceDN w:val="0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hAnsi="Times New Roman" w:eastAsia="함초롬돋움" w:cs="Times New Roman"/>
      <w:color w:val="000000"/>
      <w:spacing w:val="-4"/>
      <w:sz w:val="18"/>
      <w:szCs w:val="22"/>
      <w:shd w:val="clear" w:color="999999"/>
    </w:rPr>
  </w:style>
  <w:style w:type="paragraph" w:customStyle="1" w:styleId="18">
    <w:name w:val="차례 제목"/>
    <w:qFormat/>
    <w:uiPriority w:val="14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/>
      <w:autoSpaceDE w:val="0"/>
      <w:autoSpaceDN w:val="0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hAnsi="Times New Roman" w:eastAsia="함초롬돋움" w:cs="Times New Roman"/>
      <w:color w:val="2E74B5"/>
      <w:sz w:val="32"/>
      <w:szCs w:val="22"/>
      <w:shd w:val="clear" w:color="999999"/>
    </w:rPr>
  </w:style>
  <w:style w:type="paragraph" w:customStyle="1" w:styleId="19">
    <w:name w:val="차례 1"/>
    <w:qFormat/>
    <w:uiPriority w:val="15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/>
      <w:autoSpaceDE w:val="0"/>
      <w:autoSpaceDN w:val="0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hAnsi="Times New Roman" w:eastAsia="함초롬돋움" w:cs="Times New Roman"/>
      <w:color w:val="000000"/>
      <w:sz w:val="22"/>
      <w:szCs w:val="22"/>
      <w:shd w:val="clear" w:color="999999"/>
    </w:rPr>
  </w:style>
  <w:style w:type="paragraph" w:customStyle="1" w:styleId="20">
    <w:name w:val="차례 2"/>
    <w:qFormat/>
    <w:uiPriority w:val="16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/>
      <w:autoSpaceDE w:val="0"/>
      <w:autoSpaceDN w:val="0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hAnsi="Times New Roman" w:eastAsia="함초롬돋움" w:cs="Times New Roman"/>
      <w:color w:val="000000"/>
      <w:sz w:val="22"/>
      <w:szCs w:val="22"/>
      <w:shd w:val="clear" w:color="999999"/>
    </w:rPr>
  </w:style>
  <w:style w:type="paragraph" w:customStyle="1" w:styleId="21">
    <w:name w:val="차례 3"/>
    <w:qFormat/>
    <w:uiPriority w:val="17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/>
      <w:autoSpaceDE w:val="0"/>
      <w:autoSpaceDN w:val="0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hAnsi="Times New Roman" w:eastAsia="함초롬돋움" w:cs="Times New Roman"/>
      <w:color w:val="000000"/>
      <w:sz w:val="22"/>
      <w:szCs w:val="22"/>
      <w:shd w:val="clear" w:color="999999"/>
    </w:rPr>
  </w:style>
  <w:style w:type="paragraph" w:customStyle="1" w:styleId="22">
    <w:name w:val="MS바탕글"/>
    <w:uiPriority w:val="18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napToGrid/>
      <w:spacing w:before="0" w:after="0" w:line="240" w:lineRule="auto"/>
      <w:ind w:left="0" w:right="0" w:firstLine="0"/>
      <w:jc w:val="both"/>
      <w:textAlignment w:val="baseline"/>
    </w:pPr>
    <w:rPr>
      <w:rFonts w:ascii="바탕" w:hAnsi="Times New Roman" w:eastAsia="바탕" w:cs="Times New Roman"/>
      <w:color w:val="000000"/>
      <w:sz w:val="20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14</Pages>
  <TotalTime>163</TotalTime>
  <ScaleCrop>false</ScaleCrop>
  <LinksUpToDate>false</LinksUpToDate>
  <Application>WPS Office_12.2.0.20348_F1E327BC-269C-435d-A152-05C5408002CA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2017-02-21T12:49:00Z</dcterms:created>
  <dc:creator>IT</dc:creator>
  <cp:lastModifiedBy>Admin</cp:lastModifiedBy>
  <dcterms:modified xsi:type="dcterms:W3CDTF">2025-03-27T18:16:03Z</dcterms:modified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1033-12.2.0.20348</vt:lpwstr>
  </property>
  <property fmtid="{D5CDD505-2E9C-101B-9397-08002B2CF9AE}" pid="3" name="ICV">
    <vt:lpwstr>2AB12C6737C144CF88678AD983332DCB_13</vt:lpwstr>
  </property>
</Properties>
</file>